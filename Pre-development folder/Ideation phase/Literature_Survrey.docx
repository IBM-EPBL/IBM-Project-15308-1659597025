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u w:val="none"/>
        </w:rPr>
      </w:pPr>
      <w:r>
        <w:rPr>
          <w:u w:val="thick"/>
        </w:rPr>
        <w:t>A</w:t>
      </w:r>
      <w:r>
        <w:rPr>
          <w:spacing w:val="1"/>
          <w:u w:val="thick"/>
        </w:rPr>
        <w:t xml:space="preserve"> </w:t>
      </w:r>
      <w:r>
        <w:rPr>
          <w:u w:val="thick"/>
        </w:rPr>
        <w:t>Literature</w:t>
      </w:r>
      <w:r>
        <w:rPr>
          <w:spacing w:val="1"/>
          <w:u w:val="thick"/>
        </w:rPr>
        <w:t xml:space="preserve"> </w:t>
      </w:r>
      <w:r>
        <w:rPr>
          <w:u w:val="thick"/>
        </w:rPr>
        <w:t>Survey</w:t>
      </w:r>
      <w:r>
        <w:rPr>
          <w:spacing w:val="1"/>
          <w:u w:val="thick"/>
        </w:rPr>
        <w:t xml:space="preserve"> </w:t>
      </w:r>
      <w:r>
        <w:rPr>
          <w:u w:val="thick"/>
        </w:rPr>
        <w:t>on</w:t>
      </w:r>
      <w:r>
        <w:rPr>
          <w:spacing w:val="1"/>
          <w:u w:val="thick"/>
        </w:rPr>
        <w:t xml:space="preserve"> </w:t>
      </w:r>
      <w:r>
        <w:rPr>
          <w:u w:val="thick"/>
        </w:rPr>
        <w:t>IoT</w:t>
      </w:r>
      <w:r>
        <w:rPr>
          <w:spacing w:val="1"/>
          <w:u w:val="thick"/>
        </w:rPr>
        <w:t xml:space="preserve"> </w:t>
      </w:r>
      <w:r>
        <w:rPr>
          <w:u w:val="thick"/>
        </w:rPr>
        <w:t>Based</w:t>
      </w:r>
      <w:r>
        <w:rPr>
          <w:spacing w:val="1"/>
          <w:u w:val="thick"/>
        </w:rPr>
        <w:t xml:space="preserve"> </w:t>
      </w:r>
      <w:r>
        <w:rPr>
          <w:u w:val="thick"/>
        </w:rPr>
        <w:t>Safety</w:t>
      </w:r>
      <w:r>
        <w:rPr>
          <w:spacing w:val="1"/>
          <w:u w:val="none"/>
        </w:rPr>
        <w:t xml:space="preserve"> </w:t>
      </w:r>
      <w:r>
        <w:rPr>
          <w:u w:val="thick"/>
        </w:rPr>
        <w:t>Gadget</w:t>
      </w:r>
      <w:r>
        <w:rPr>
          <w:spacing w:val="1"/>
          <w:u w:val="thick"/>
        </w:rPr>
        <w:t xml:space="preserve"> </w:t>
      </w:r>
      <w:r>
        <w:rPr>
          <w:u w:val="thick"/>
        </w:rPr>
        <w:t>for</w:t>
      </w:r>
      <w:r>
        <w:rPr>
          <w:spacing w:val="1"/>
          <w:u w:val="thick"/>
        </w:rPr>
        <w:t xml:space="preserve"> </w:t>
      </w:r>
      <w:r>
        <w:rPr>
          <w:u w:val="thick"/>
        </w:rPr>
        <w:t>Child</w:t>
      </w:r>
      <w:r>
        <w:rPr>
          <w:spacing w:val="1"/>
          <w:u w:val="thick"/>
        </w:rPr>
        <w:t xml:space="preserve"> </w:t>
      </w:r>
      <w:r>
        <w:rPr>
          <w:u w:val="thick"/>
        </w:rPr>
        <w:t>Safety</w:t>
      </w:r>
      <w:r>
        <w:rPr>
          <w:spacing w:val="1"/>
          <w:u w:val="thick"/>
        </w:rPr>
        <w:t xml:space="preserve"> </w:t>
      </w:r>
      <w:r>
        <w:rPr>
          <w:u w:val="thick"/>
        </w:rPr>
        <w:t>Monitoring</w:t>
      </w:r>
      <w:r>
        <w:rPr>
          <w:spacing w:val="1"/>
          <w:u w:val="thick"/>
        </w:rPr>
        <w:t xml:space="preserve"> </w:t>
      </w:r>
      <w:r>
        <w:rPr>
          <w:u w:val="thick"/>
        </w:rPr>
        <w:t>and</w:t>
      </w:r>
      <w:r>
        <w:rPr>
          <w:spacing w:val="1"/>
          <w:u w:val="none"/>
        </w:rPr>
        <w:t xml:space="preserve"> </w:t>
      </w:r>
      <w:r>
        <w:rPr>
          <w:u w:val="thick"/>
        </w:rPr>
        <w:t>Notification</w:t>
      </w:r>
    </w:p>
    <w:p>
      <w:pPr>
        <w:pStyle w:val="5"/>
        <w:rPr>
          <w:b/>
        </w:rPr>
      </w:pPr>
    </w:p>
    <w:p>
      <w:pPr>
        <w:pStyle w:val="5"/>
        <w:spacing w:before="1"/>
        <w:rPr>
          <w:b/>
        </w:rPr>
      </w:pPr>
    </w:p>
    <w:p>
      <w:pPr>
        <w:spacing w:before="86"/>
        <w:ind w:left="100" w:right="0" w:firstLine="0"/>
        <w:jc w:val="left"/>
        <w:rPr>
          <w:rFonts w:hint="default"/>
          <w:sz w:val="28"/>
          <w:lang w:val="en-IN"/>
        </w:rPr>
      </w:pPr>
      <w:r>
        <w:rPr>
          <w:sz w:val="28"/>
        </w:rPr>
        <w:t>Team</w:t>
      </w:r>
      <w:r>
        <w:rPr>
          <w:spacing w:val="-11"/>
          <w:sz w:val="28"/>
        </w:rPr>
        <w:t xml:space="preserve"> </w:t>
      </w:r>
      <w:r>
        <w:rPr>
          <w:sz w:val="28"/>
        </w:rPr>
        <w:t>number</w:t>
      </w:r>
      <w:r>
        <w:rPr>
          <w:rFonts w:hint="default"/>
          <w:sz w:val="28"/>
          <w:lang w:val="en-IN"/>
        </w:rPr>
        <w:t xml:space="preserve">  </w:t>
      </w:r>
      <w:r>
        <w:rPr>
          <w:sz w:val="28"/>
        </w:rPr>
        <w:t>:</w:t>
      </w:r>
      <w:r>
        <w:rPr>
          <w:rFonts w:hint="default"/>
          <w:sz w:val="28"/>
          <w:lang w:val="en-IN"/>
        </w:rPr>
        <w:t>PNT2022TMID26821</w:t>
      </w:r>
    </w:p>
    <w:p>
      <w:pPr>
        <w:spacing w:before="86"/>
        <w:ind w:left="100" w:right="0" w:firstLine="0"/>
        <w:jc w:val="left"/>
        <w:rPr>
          <w:rFonts w:hint="default"/>
          <w:sz w:val="28"/>
          <w:lang w:val="en-IN"/>
        </w:rPr>
      </w:pPr>
      <w:r>
        <w:rPr>
          <w:rFonts w:hint="default"/>
          <w:sz w:val="28"/>
          <w:lang w:val="en-IN"/>
        </w:rPr>
        <w:t>Team size        :4</w:t>
      </w:r>
    </w:p>
    <w:p>
      <w:pPr>
        <w:spacing w:before="5"/>
        <w:ind w:left="100" w:right="2549" w:firstLine="0"/>
        <w:jc w:val="left"/>
        <w:rPr>
          <w:rFonts w:hint="default"/>
          <w:sz w:val="28"/>
          <w:lang w:val="en-IN"/>
        </w:rPr>
      </w:pPr>
      <w:r>
        <w:rPr>
          <w:sz w:val="28"/>
        </w:rPr>
        <w:t>Team leader</w:t>
      </w:r>
      <w:r>
        <w:rPr>
          <w:rFonts w:hint="default"/>
          <w:sz w:val="28"/>
          <w:lang w:val="en-IN"/>
        </w:rPr>
        <w:t xml:space="preserve">     </w:t>
      </w:r>
      <w:r>
        <w:rPr>
          <w:sz w:val="28"/>
        </w:rPr>
        <w:t>:</w:t>
      </w:r>
      <w:r>
        <w:rPr>
          <w:rFonts w:hint="default"/>
          <w:sz w:val="28"/>
          <w:lang w:val="en-IN"/>
        </w:rPr>
        <w:t>Aravindh A</w:t>
      </w:r>
    </w:p>
    <w:p>
      <w:pPr>
        <w:spacing w:before="5"/>
        <w:ind w:left="100" w:right="2549" w:firstLine="0"/>
        <w:jc w:val="left"/>
        <w:rPr>
          <w:rFonts w:hint="default"/>
          <w:sz w:val="28"/>
          <w:lang w:val="en-IN"/>
        </w:rPr>
      </w:pPr>
      <w:r>
        <w:rPr>
          <w:sz w:val="28"/>
        </w:rPr>
        <w:t>Team member</w:t>
      </w:r>
      <w:r>
        <w:rPr>
          <w:rFonts w:hint="default"/>
          <w:sz w:val="28"/>
          <w:lang w:val="en-IN"/>
        </w:rPr>
        <w:t>s</w:t>
      </w:r>
      <w:r>
        <w:rPr>
          <w:sz w:val="28"/>
        </w:rPr>
        <w:t>:</w:t>
      </w:r>
      <w:r>
        <w:rPr>
          <w:rFonts w:hint="default"/>
          <w:sz w:val="28"/>
          <w:lang w:val="en-IN"/>
        </w:rPr>
        <w:t>Abishek M , Arunkumar C ,  Ajesh M</w:t>
      </w:r>
      <w:bookmarkStart w:id="0" w:name="_GoBack"/>
      <w:bookmarkEnd w:id="0"/>
    </w:p>
    <w:p>
      <w:pPr>
        <w:pStyle w:val="5"/>
        <w:spacing w:before="10"/>
        <w:rPr>
          <w:sz w:val="36"/>
        </w:rPr>
      </w:pPr>
    </w:p>
    <w:p>
      <w:pPr>
        <w:spacing w:before="0" w:line="240" w:lineRule="auto"/>
        <w:ind w:left="215" w:right="148" w:firstLine="20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: In Today's world, the wearable gadgets comprise an increase in market provisioning, wider openings 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extemporized authority over security issues for kids in day care and schools. Likewise, women security keeps on being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one of the most vital issue that can be addressed today, consequently </w:t>
      </w:r>
      <w:r>
        <w:rPr>
          <w:b/>
          <w:sz w:val="18"/>
        </w:rPr>
        <w:t>security of women at working environments, public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places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progressively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noteworthy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issue.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undertaking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means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total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start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secure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wellbeing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framework. The thought fills in as confirmation for a wearable gadget with coordinated plan to shorten the need 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security issues to women and children. The proposed device is equipped with two modes, adult mode and the child mode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that operates accordingly. The sensor empowered gadget gives the real time location and well-being of women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children after accepting signals from sensors. The idea behind this proposed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system empowers guardian to locate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women and children effortlessly. Pi-camera is used to capture the image in case of emergency. Procurement of raw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information from the sensors, trailed by action acknowledgment. Realtime checking of information is accomplished 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wireless sensors data to an open source cloud platform [1]. This gadget is modified to consistently screen the subject's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parameters and make a move when any perilous circumstance occurs. It is accomplished by detecting the differences 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monitored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signals, followed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 appropriate action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taken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 means 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notifications 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alerts. In this manner,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attentiveness of implementation to SMS (short message services) content engaged correspondence medium between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wearable gadget and the guardian, nature for GSM (Global System for Mobile) convenient correspondence is for all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intents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 purposes present everywhere. The secondary measure used as a piece of this endeavor is the general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population show in enveloping of the tyke’s and women 's who could in a brief instant react for their security till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guardian arrives or they could contact the guardian and help find them. To send mail to child’s parents we are using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SMTP</w:t>
      </w:r>
    </w:p>
    <w:p>
      <w:pPr>
        <w:pStyle w:val="8"/>
        <w:numPr>
          <w:ilvl w:val="0"/>
          <w:numId w:val="1"/>
        </w:numPr>
        <w:tabs>
          <w:tab w:val="left" w:pos="508"/>
          <w:tab w:val="left" w:pos="509"/>
        </w:tabs>
        <w:spacing w:before="0" w:after="0" w:line="244" w:lineRule="auto"/>
        <w:ind w:left="215" w:right="152" w:firstLine="0"/>
        <w:jc w:val="left"/>
        <w:rPr>
          <w:b/>
          <w:sz w:val="18"/>
        </w:rPr>
      </w:pPr>
      <w:r>
        <w:rPr>
          <w:b/>
          <w:sz w:val="18"/>
        </w:rPr>
        <w:t>(Short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Message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Transfer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Protocol).</w:t>
      </w:r>
      <w:r>
        <w:rPr>
          <w:b/>
          <w:spacing w:val="12"/>
          <w:sz w:val="18"/>
        </w:rPr>
        <w:t xml:space="preserve"> </w:t>
      </w:r>
      <w:r>
        <w:rPr>
          <w:b/>
          <w:sz w:val="18"/>
        </w:rPr>
        <w:t>All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these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processes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controlled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micro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controller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raspberry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pi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trough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internet ofthings.</w:t>
      </w:r>
    </w:p>
    <w:p>
      <w:pPr>
        <w:pStyle w:val="5"/>
        <w:spacing w:before="6"/>
        <w:rPr>
          <w:b/>
          <w:sz w:val="17"/>
        </w:rPr>
      </w:pPr>
    </w:p>
    <w:p>
      <w:pPr>
        <w:spacing w:before="0"/>
        <w:ind w:left="215" w:right="149" w:firstLine="201"/>
        <w:jc w:val="both"/>
        <w:rPr>
          <w:b/>
          <w:sz w:val="18"/>
        </w:rPr>
      </w:pPr>
      <w:r>
        <w:rPr>
          <w:b/>
          <w:i/>
          <w:sz w:val="18"/>
        </w:rPr>
        <w:t>Keywords</w:t>
      </w:r>
      <w:r>
        <w:rPr>
          <w:b/>
          <w:sz w:val="18"/>
        </w:rPr>
        <w:t>: different types of sensors, buzzer,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pi-camera, GSM (global system 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mobile), SMS (Short message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service)</w:t>
      </w:r>
    </w:p>
    <w:p>
      <w:pPr>
        <w:pStyle w:val="5"/>
        <w:spacing w:before="10"/>
        <w:rPr>
          <w:b/>
        </w:rPr>
      </w:pPr>
    </w:p>
    <w:p>
      <w:pPr>
        <w:pStyle w:val="2"/>
        <w:numPr>
          <w:ilvl w:val="1"/>
          <w:numId w:val="1"/>
        </w:numPr>
        <w:tabs>
          <w:tab w:val="left" w:pos="2295"/>
        </w:tabs>
        <w:spacing w:before="0" w:after="0" w:line="240" w:lineRule="auto"/>
        <w:ind w:left="2295" w:right="0" w:hanging="207"/>
        <w:jc w:val="both"/>
      </w:pPr>
      <w:r>
        <w:t>Introduction</w:t>
      </w:r>
    </w:p>
    <w:p>
      <w:pPr>
        <w:pStyle w:val="5"/>
        <w:spacing w:before="73" w:line="252" w:lineRule="auto"/>
        <w:ind w:left="215" w:right="147" w:firstLine="201"/>
        <w:jc w:val="both"/>
      </w:pPr>
      <w:r>
        <w:t>Internet of things (IOT) is the technology which</w:t>
      </w:r>
      <w:r>
        <w:rPr>
          <w:spacing w:val="50"/>
        </w:rPr>
        <w:t xml:space="preserve"> </w:t>
      </w:r>
      <w:r>
        <w:t>makes device to sense and control the physical world by</w:t>
      </w:r>
      <w:r>
        <w:rPr>
          <w:spacing w:val="1"/>
        </w:rPr>
        <w:t xml:space="preserve"> </w:t>
      </w:r>
      <w:r>
        <w:t>making objects</w:t>
      </w:r>
      <w:r>
        <w:rPr>
          <w:spacing w:val="1"/>
        </w:rPr>
        <w:t xml:space="preserve"> </w:t>
      </w:r>
      <w:r>
        <w:t>smarter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connecting them through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intelligent network.</w:t>
      </w:r>
      <w:r>
        <w:rPr>
          <w:spacing w:val="1"/>
        </w:rPr>
        <w:t xml:space="preserve"> </w:t>
      </w:r>
      <w:r>
        <w:t>Internet of things uses various</w:t>
      </w:r>
      <w:r>
        <w:rPr>
          <w:spacing w:val="1"/>
        </w:rPr>
        <w:t xml:space="preserve"> </w:t>
      </w:r>
      <w:r>
        <w:rPr>
          <w:spacing w:val="-1"/>
        </w:rPr>
        <w:t>concepts,</w:t>
      </w:r>
      <w:r>
        <w:rPr>
          <w:spacing w:val="4"/>
        </w:rPr>
        <w:t xml:space="preserve"> </w:t>
      </w:r>
      <w:r>
        <w:rPr>
          <w:spacing w:val="-1"/>
        </w:rPr>
        <w:t>protocols,</w:t>
      </w:r>
      <w:r>
        <w:rPr>
          <w:spacing w:val="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technologies.</w:t>
      </w:r>
      <w:r>
        <w:rPr>
          <w:spacing w:val="-4"/>
        </w:rPr>
        <w:t xml:space="preserve"> </w:t>
      </w:r>
      <w:r>
        <w:t>Women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safety</w:t>
      </w:r>
      <w:r>
        <w:rPr>
          <w:spacing w:val="-1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extremely</w:t>
      </w:r>
      <w:r>
        <w:rPr>
          <w:spacing w:val="-16"/>
        </w:rPr>
        <w:t xml:space="preserve"> </w:t>
      </w:r>
      <w:r>
        <w:t>huge</w:t>
      </w:r>
    </w:p>
    <w:p>
      <w:pPr>
        <w:pStyle w:val="5"/>
        <w:rPr>
          <w:sz w:val="22"/>
        </w:rPr>
      </w:pPr>
    </w:p>
    <w:p>
      <w:pPr>
        <w:pStyle w:val="5"/>
        <w:spacing w:before="179" w:line="252" w:lineRule="auto"/>
        <w:ind w:left="215" w:right="221"/>
        <w:jc w:val="both"/>
      </w:pPr>
      <w:r>
        <w:t>worry in a nation like INDIA where women and child are assuming a remarkable job in every single field. India is</w:t>
      </w:r>
      <w:r>
        <w:rPr>
          <w:spacing w:val="-47"/>
        </w:rPr>
        <w:t xml:space="preserve"> </w:t>
      </w:r>
      <w:r>
        <w:t>a peace adoring nation and one of the safe stations for the visitors over the world. Many ladies or children even</w:t>
      </w:r>
      <w:r>
        <w:rPr>
          <w:spacing w:val="1"/>
        </w:rPr>
        <w:t xml:space="preserve"> </w:t>
      </w:r>
      <w:r>
        <w:t>now feel unsafe to move around outside in our nation due numerous cases of violence against women and child.</w:t>
      </w:r>
      <w:r>
        <w:rPr>
          <w:spacing w:val="1"/>
        </w:rPr>
        <w:t xml:space="preserve"> </w:t>
      </w:r>
      <w:r>
        <w:t>To make women and child feel safe and secure we have proposed this project. The object and machine can be</w:t>
      </w:r>
      <w:r>
        <w:rPr>
          <w:spacing w:val="1"/>
        </w:rPr>
        <w:t xml:space="preserve"> </w:t>
      </w:r>
      <w:r>
        <w:t>sensed and controlled remotely though networks. Using IOT we can make things smarter and sensible without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wires or</w:t>
      </w:r>
      <w:r>
        <w:rPr>
          <w:spacing w:val="7"/>
        </w:rPr>
        <w:t xml:space="preserve"> </w:t>
      </w:r>
      <w:r>
        <w:t>cables.</w:t>
      </w:r>
      <w:r>
        <w:rPr>
          <w:spacing w:val="3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helps 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wirelessly.</w:t>
      </w:r>
    </w:p>
    <w:p>
      <w:pPr>
        <w:spacing w:after="0" w:line="252" w:lineRule="auto"/>
        <w:jc w:val="both"/>
        <w:sectPr>
          <w:type w:val="continuous"/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5"/>
        <w:ind w:left="132"/>
      </w:pPr>
      <w:r>
        <w:drawing>
          <wp:inline distT="0" distB="0" distL="0" distR="0">
            <wp:extent cx="1969135" cy="14293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717" cy="14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6"/>
        <w:ind w:left="2040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 xml:space="preserve"> </w:t>
      </w:r>
      <w:r>
        <w:rPr>
          <w:sz w:val="16"/>
        </w:rPr>
        <w:t>1.</w:t>
      </w:r>
      <w:r>
        <w:rPr>
          <w:spacing w:val="33"/>
          <w:sz w:val="16"/>
        </w:rPr>
        <w:t xml:space="preserve"> </w:t>
      </w:r>
      <w:r>
        <w:rPr>
          <w:sz w:val="16"/>
        </w:rPr>
        <w:t>Internet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things</w:t>
      </w:r>
    </w:p>
    <w:p>
      <w:pPr>
        <w:pStyle w:val="5"/>
        <w:spacing w:before="10"/>
        <w:rPr>
          <w:sz w:val="17"/>
        </w:rPr>
      </w:pPr>
    </w:p>
    <w:p>
      <w:pPr>
        <w:pStyle w:val="5"/>
        <w:spacing w:before="1" w:line="249" w:lineRule="auto"/>
        <w:ind w:left="215" w:right="124" w:firstLine="201"/>
      </w:pPr>
      <w:r>
        <w:t>The</w:t>
      </w:r>
      <w:r>
        <w:rPr>
          <w:spacing w:val="3"/>
        </w:rPr>
        <w:t xml:space="preserve"> </w:t>
      </w:r>
      <w:r>
        <w:t>fig.</w:t>
      </w:r>
      <w:r>
        <w:rPr>
          <w:spacing w:val="9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shows</w:t>
      </w:r>
      <w:r>
        <w:rPr>
          <w:spacing w:val="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IOT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connecting</w:t>
      </w:r>
      <w:r>
        <w:rPr>
          <w:spacing w:val="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unconnected</w:t>
      </w:r>
      <w:r>
        <w:rPr>
          <w:spacing w:val="13"/>
        </w:rPr>
        <w:t xml:space="preserve"> </w:t>
      </w:r>
      <w:r>
        <w:t>things.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IOT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applicable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areas</w:t>
      </w:r>
      <w:r>
        <w:rPr>
          <w:spacing w:val="5"/>
        </w:rPr>
        <w:t xml:space="preserve"> </w:t>
      </w:r>
      <w:r>
        <w:t>some</w:t>
      </w:r>
      <w:r>
        <w:rPr>
          <w:spacing w:val="-4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are listed</w:t>
      </w:r>
      <w:r>
        <w:rPr>
          <w:spacing w:val="3"/>
        </w:rPr>
        <w:t xml:space="preserve"> </w:t>
      </w:r>
      <w:r>
        <w:t>below,</w:t>
      </w:r>
      <w:r>
        <w:rPr>
          <w:spacing w:val="4"/>
        </w:rPr>
        <w:t xml:space="preserve"> </w:t>
      </w:r>
      <w:r>
        <w:t>[2]</w:t>
      </w:r>
    </w:p>
    <w:p>
      <w:pPr>
        <w:pStyle w:val="8"/>
        <w:numPr>
          <w:ilvl w:val="0"/>
          <w:numId w:val="2"/>
        </w:numPr>
        <w:tabs>
          <w:tab w:val="left" w:pos="936"/>
          <w:tab w:val="left" w:pos="937"/>
        </w:tabs>
        <w:spacing w:before="6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Smart</w:t>
      </w:r>
      <w:r>
        <w:rPr>
          <w:spacing w:val="-3"/>
          <w:sz w:val="20"/>
        </w:rPr>
        <w:t xml:space="preserve"> </w:t>
      </w:r>
      <w:r>
        <w:rPr>
          <w:sz w:val="20"/>
        </w:rPr>
        <w:t>creatures</w:t>
      </w:r>
    </w:p>
    <w:p>
      <w:pPr>
        <w:pStyle w:val="8"/>
        <w:numPr>
          <w:ilvl w:val="0"/>
          <w:numId w:val="2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Smart</w:t>
      </w:r>
      <w:r>
        <w:rPr>
          <w:spacing w:val="-4"/>
          <w:sz w:val="20"/>
        </w:rPr>
        <w:t xml:space="preserve"> </w:t>
      </w:r>
      <w:r>
        <w:rPr>
          <w:sz w:val="20"/>
        </w:rPr>
        <w:t>connected</w:t>
      </w:r>
      <w:r>
        <w:rPr>
          <w:spacing w:val="1"/>
          <w:sz w:val="20"/>
        </w:rPr>
        <w:t xml:space="preserve"> </w:t>
      </w:r>
      <w:r>
        <w:rPr>
          <w:sz w:val="20"/>
        </w:rPr>
        <w:t>buildings</w:t>
      </w:r>
    </w:p>
    <w:p>
      <w:pPr>
        <w:pStyle w:val="8"/>
        <w:numPr>
          <w:ilvl w:val="0"/>
          <w:numId w:val="2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Connected</w:t>
      </w:r>
      <w:r>
        <w:rPr>
          <w:spacing w:val="-1"/>
          <w:sz w:val="20"/>
        </w:rPr>
        <w:t xml:space="preserve"> </w:t>
      </w:r>
      <w:r>
        <w:rPr>
          <w:sz w:val="20"/>
        </w:rPr>
        <w:t>factory</w:t>
      </w:r>
    </w:p>
    <w:p>
      <w:pPr>
        <w:pStyle w:val="8"/>
        <w:numPr>
          <w:ilvl w:val="0"/>
          <w:numId w:val="2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Connected</w:t>
      </w:r>
      <w:r>
        <w:rPr>
          <w:spacing w:val="-5"/>
          <w:sz w:val="20"/>
        </w:rPr>
        <w:t xml:space="preserve"> </w:t>
      </w:r>
      <w:r>
        <w:rPr>
          <w:sz w:val="20"/>
        </w:rPr>
        <w:t>roadways</w:t>
      </w:r>
    </w:p>
    <w:p>
      <w:pPr>
        <w:pStyle w:val="8"/>
        <w:numPr>
          <w:ilvl w:val="0"/>
          <w:numId w:val="2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Smart</w:t>
      </w:r>
      <w:r>
        <w:rPr>
          <w:spacing w:val="-2"/>
          <w:sz w:val="20"/>
        </w:rPr>
        <w:t xml:space="preserve"> </w:t>
      </w:r>
      <w:r>
        <w:rPr>
          <w:sz w:val="20"/>
        </w:rPr>
        <w:t>phones</w:t>
      </w:r>
    </w:p>
    <w:p>
      <w:pPr>
        <w:pStyle w:val="5"/>
        <w:spacing w:before="11" w:line="252" w:lineRule="auto"/>
        <w:ind w:left="215" w:right="229" w:firstLine="201"/>
        <w:jc w:val="both"/>
      </w:pPr>
      <w:r>
        <w:t>In our project IOT plays a major role which sense the child’sand women’s every activity and alert to guardians.</w:t>
      </w:r>
      <w:r>
        <w:rPr>
          <w:spacing w:val="-47"/>
        </w:rPr>
        <w:t xml:space="preserve"> </w:t>
      </w:r>
      <w:r>
        <w:t>IOT sensor detects the child or women crying, heartbeat, temperature and alerts the guardians through SMS, mail</w:t>
      </w:r>
      <w:r>
        <w:rPr>
          <w:spacing w:val="1"/>
        </w:rPr>
        <w:t xml:space="preserve"> </w:t>
      </w:r>
      <w:r>
        <w:t>and buzzer for the surrounding people. The camera captures the child and women’s activities when in danger or</w:t>
      </w:r>
      <w:r>
        <w:rPr>
          <w:spacing w:val="1"/>
        </w:rPr>
        <w:t xml:space="preserve"> </w:t>
      </w:r>
      <w:r>
        <w:t>panic</w:t>
      </w:r>
      <w:r>
        <w:rPr>
          <w:spacing w:val="-1"/>
        </w:rPr>
        <w:t xml:space="preserve"> </w:t>
      </w:r>
      <w:r>
        <w:t>situations. The</w:t>
      </w:r>
      <w:r>
        <w:rPr>
          <w:spacing w:val="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controlled</w:t>
      </w:r>
      <w:r>
        <w:rPr>
          <w:spacing w:val="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controller.</w:t>
      </w:r>
    </w:p>
    <w:p>
      <w:pPr>
        <w:pStyle w:val="5"/>
        <w:spacing w:before="3"/>
        <w:ind w:left="417"/>
        <w:jc w:val="both"/>
      </w:pP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using PIC</w:t>
      </w:r>
      <w:r>
        <w:rPr>
          <w:spacing w:val="1"/>
        </w:rPr>
        <w:t xml:space="preserve"> </w:t>
      </w:r>
      <w:r>
        <w:t>16F877A</w:t>
      </w:r>
      <w:r>
        <w:rPr>
          <w:spacing w:val="-1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controller</w:t>
      </w:r>
      <w:r>
        <w:rPr>
          <w:spacing w:val="6"/>
        </w:rPr>
        <w:t xml:space="preserve"> </w:t>
      </w:r>
      <w:r>
        <w:t>to control</w:t>
      </w:r>
      <w:r>
        <w:rPr>
          <w:spacing w:val="7"/>
        </w:rPr>
        <w:t xml:space="preserve"> </w:t>
      </w:r>
      <w:r>
        <w:t>over</w:t>
      </w:r>
    </w:p>
    <w:p>
      <w:pPr>
        <w:pStyle w:val="5"/>
        <w:spacing w:before="8"/>
        <w:rPr>
          <w:sz w:val="29"/>
        </w:rPr>
      </w:pPr>
    </w:p>
    <w:p>
      <w:pPr>
        <w:pStyle w:val="5"/>
        <w:spacing w:line="252" w:lineRule="auto"/>
        <w:ind w:left="215" w:right="151"/>
        <w:jc w:val="both"/>
      </w:pPr>
      <w:r>
        <w:t>all system and IOT. RPI3(Raspberry Pi 3) is used to connect to internet of things, sounds, buzzer, mail, SMS,</w:t>
      </w:r>
      <w:r>
        <w:rPr>
          <w:spacing w:val="1"/>
        </w:rPr>
        <w:t xml:space="preserve"> </w:t>
      </w:r>
      <w:r>
        <w:t>emergency switch, mode switch. All these things are connected to battery to supply the power. RPI is credit card</w:t>
      </w:r>
      <w:r>
        <w:rPr>
          <w:spacing w:val="1"/>
        </w:rPr>
        <w:t xml:space="preserve"> </w:t>
      </w:r>
      <w:r>
        <w:t>sized computer that plugins into a computer monitor or TV, and uses a standard keyboard and mouse. It is a</w:t>
      </w:r>
      <w:r>
        <w:rPr>
          <w:spacing w:val="1"/>
        </w:rPr>
        <w:t xml:space="preserve"> </w:t>
      </w:r>
      <w:r>
        <w:t>capable little device that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of all</w:t>
      </w:r>
      <w:r>
        <w:rPr>
          <w:spacing w:val="1"/>
        </w:rPr>
        <w:t xml:space="preserve"> </w:t>
      </w:r>
      <w:r>
        <w:t>ages to explore computing, and to learn how to</w:t>
      </w:r>
      <w:r>
        <w:rPr>
          <w:spacing w:val="50"/>
        </w:rPr>
        <w:t xml:space="preserve"> </w:t>
      </w:r>
      <w:r>
        <w:t>program in</w:t>
      </w:r>
      <w:r>
        <w:rPr>
          <w:spacing w:val="1"/>
        </w:rPr>
        <w:t xml:space="preserve"> </w:t>
      </w:r>
      <w:r>
        <w:t>languages like python, C, C++, Java. IOT is used for smart city and smart home to benefit the people. Smart</w:t>
      </w:r>
      <w:r>
        <w:rPr>
          <w:spacing w:val="1"/>
        </w:rPr>
        <w:t xml:space="preserve"> </w:t>
      </w:r>
      <w:r>
        <w:t>automation method is implemented in this project to get alerts of women and child’s activities and for the purpose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securitythrough</w:t>
      </w:r>
      <w:r>
        <w:rPr>
          <w:spacing w:val="7"/>
        </w:rPr>
        <w:t xml:space="preserve"> </w:t>
      </w:r>
      <w:r>
        <w:t>IOT developed.</w:t>
      </w:r>
    </w:p>
    <w:p>
      <w:pPr>
        <w:spacing w:before="133" w:line="183" w:lineRule="exact"/>
        <w:ind w:left="3631" w:right="3646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7"/>
          <w:sz w:val="16"/>
        </w:rPr>
        <w:t xml:space="preserve"> </w:t>
      </w:r>
      <w:r>
        <w:rPr>
          <w:sz w:val="16"/>
        </w:rPr>
        <w:t>1</w:t>
      </w:r>
    </w:p>
    <w:p>
      <w:pPr>
        <w:spacing w:before="0" w:after="5" w:line="183" w:lineRule="exact"/>
        <w:ind w:left="3626" w:right="3646" w:firstLine="0"/>
        <w:jc w:val="center"/>
        <w:rPr>
          <w:sz w:val="16"/>
        </w:rPr>
      </w:pPr>
      <w:r>
        <w:rPr>
          <w:sz w:val="16"/>
        </w:rPr>
        <w:t>Existing</w:t>
      </w:r>
      <w:r>
        <w:rPr>
          <w:spacing w:val="-4"/>
          <w:sz w:val="16"/>
        </w:rPr>
        <w:t xml:space="preserve"> </w:t>
      </w:r>
      <w:r>
        <w:rPr>
          <w:sz w:val="16"/>
        </w:rPr>
        <w:t>versus</w:t>
      </w:r>
      <w:r>
        <w:rPr>
          <w:spacing w:val="-6"/>
          <w:sz w:val="16"/>
        </w:rPr>
        <w:t xml:space="preserve"> </w:t>
      </w:r>
      <w:r>
        <w:rPr>
          <w:sz w:val="16"/>
        </w:rPr>
        <w:t>proposed</w:t>
      </w:r>
      <w:r>
        <w:rPr>
          <w:spacing w:val="-4"/>
          <w:sz w:val="16"/>
        </w:rPr>
        <w:t xml:space="preserve"> </w:t>
      </w:r>
      <w:r>
        <w:rPr>
          <w:sz w:val="16"/>
        </w:rPr>
        <w:t>system</w:t>
      </w:r>
    </w:p>
    <w:tbl>
      <w:tblPr>
        <w:tblStyle w:val="4"/>
        <w:tblW w:w="0" w:type="auto"/>
        <w:tblInd w:w="56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1287"/>
        <w:gridCol w:w="15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1417" w:type="dxa"/>
          </w:tcPr>
          <w:p>
            <w:pPr>
              <w:pStyle w:val="9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Features</w:t>
            </w:r>
          </w:p>
        </w:tc>
        <w:tc>
          <w:tcPr>
            <w:tcW w:w="1287" w:type="dxa"/>
          </w:tcPr>
          <w:p>
            <w:pPr>
              <w:pStyle w:val="9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Previous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</w:p>
        </w:tc>
        <w:tc>
          <w:tcPr>
            <w:tcW w:w="1584" w:type="dxa"/>
          </w:tcPr>
          <w:p>
            <w:pPr>
              <w:pStyle w:val="9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Proposed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 w:hRule="atLeast"/>
        </w:trPr>
        <w:tc>
          <w:tcPr>
            <w:tcW w:w="1417" w:type="dxa"/>
          </w:tcPr>
          <w:p>
            <w:pPr>
              <w:pStyle w:val="9"/>
              <w:rPr>
                <w:sz w:val="16"/>
              </w:rPr>
            </w:pPr>
            <w:r>
              <w:rPr>
                <w:sz w:val="16"/>
              </w:rPr>
              <w:t>Connectivity</w:t>
            </w:r>
          </w:p>
        </w:tc>
        <w:tc>
          <w:tcPr>
            <w:tcW w:w="1287" w:type="dxa"/>
          </w:tcPr>
          <w:p>
            <w:pPr>
              <w:pStyle w:val="9"/>
              <w:rPr>
                <w:sz w:val="16"/>
              </w:rPr>
            </w:pPr>
            <w:r>
              <w:rPr>
                <w:sz w:val="16"/>
              </w:rPr>
              <w:t>Bluetooth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4.1</w:t>
            </w:r>
          </w:p>
        </w:tc>
        <w:tc>
          <w:tcPr>
            <w:tcW w:w="1584" w:type="dxa"/>
          </w:tcPr>
          <w:p>
            <w:pPr>
              <w:pStyle w:val="9"/>
              <w:rPr>
                <w:sz w:val="16"/>
              </w:rPr>
            </w:pPr>
            <w:r>
              <w:rPr>
                <w:sz w:val="16"/>
              </w:rPr>
              <w:t>Wi-Fi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1417" w:type="dxa"/>
          </w:tcPr>
          <w:p>
            <w:pPr>
              <w:pStyle w:val="9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Hardware</w:t>
            </w:r>
          </w:p>
        </w:tc>
        <w:tc>
          <w:tcPr>
            <w:tcW w:w="1287" w:type="dxa"/>
          </w:tcPr>
          <w:p>
            <w:pPr>
              <w:pStyle w:val="9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Arduino</w:t>
            </w:r>
          </w:p>
        </w:tc>
        <w:tc>
          <w:tcPr>
            <w:tcW w:w="1584" w:type="dxa"/>
          </w:tcPr>
          <w:p>
            <w:pPr>
              <w:pStyle w:val="9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Raspberry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 w:hRule="atLeast"/>
        </w:trPr>
        <w:tc>
          <w:tcPr>
            <w:tcW w:w="1417" w:type="dxa"/>
          </w:tcPr>
          <w:p>
            <w:pPr>
              <w:pStyle w:val="9"/>
              <w:rPr>
                <w:sz w:val="16"/>
              </w:rPr>
            </w:pPr>
            <w:r>
              <w:rPr>
                <w:sz w:val="16"/>
              </w:rPr>
              <w:t>Health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Monitoring</w:t>
            </w:r>
          </w:p>
        </w:tc>
        <w:tc>
          <w:tcPr>
            <w:tcW w:w="1287" w:type="dxa"/>
          </w:tcPr>
          <w:p>
            <w:pPr>
              <w:pStyle w:val="9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monitoring</w:t>
            </w:r>
          </w:p>
        </w:tc>
        <w:tc>
          <w:tcPr>
            <w:tcW w:w="1584" w:type="dxa"/>
          </w:tcPr>
          <w:p>
            <w:pPr>
              <w:pStyle w:val="9"/>
              <w:rPr>
                <w:sz w:val="16"/>
              </w:rPr>
            </w:pPr>
            <w:r>
              <w:rPr>
                <w:sz w:val="16"/>
              </w:rPr>
              <w:t>Monitoring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 w:hRule="atLeast"/>
        </w:trPr>
        <w:tc>
          <w:tcPr>
            <w:tcW w:w="1417" w:type="dxa"/>
          </w:tcPr>
          <w:p>
            <w:pPr>
              <w:pStyle w:val="9"/>
              <w:rPr>
                <w:sz w:val="16"/>
              </w:rPr>
            </w:pPr>
            <w:r>
              <w:rPr>
                <w:sz w:val="16"/>
              </w:rPr>
              <w:t>Camera</w:t>
            </w:r>
          </w:p>
        </w:tc>
        <w:tc>
          <w:tcPr>
            <w:tcW w:w="1287" w:type="dxa"/>
          </w:tcPr>
          <w:p>
            <w:pPr>
              <w:pStyle w:val="9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</w:p>
        </w:tc>
        <w:tc>
          <w:tcPr>
            <w:tcW w:w="1584" w:type="dxa"/>
          </w:tcPr>
          <w:p>
            <w:pPr>
              <w:pStyle w:val="9"/>
              <w:rPr>
                <w:sz w:val="16"/>
              </w:rPr>
            </w:pPr>
            <w:r>
              <w:rPr>
                <w:sz w:val="16"/>
              </w:rPr>
              <w:t>Present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1417" w:type="dxa"/>
          </w:tcPr>
          <w:p>
            <w:pPr>
              <w:pStyle w:val="9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Power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</w:p>
        </w:tc>
        <w:tc>
          <w:tcPr>
            <w:tcW w:w="1287" w:type="dxa"/>
          </w:tcPr>
          <w:p>
            <w:pPr>
              <w:pStyle w:val="9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Battery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life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low</w:t>
            </w:r>
          </w:p>
        </w:tc>
        <w:tc>
          <w:tcPr>
            <w:tcW w:w="1584" w:type="dxa"/>
          </w:tcPr>
          <w:p>
            <w:pPr>
              <w:pStyle w:val="9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Enhanced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battery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life</w:t>
            </w:r>
          </w:p>
        </w:tc>
      </w:tr>
    </w:tbl>
    <w:p>
      <w:pPr>
        <w:pStyle w:val="5"/>
        <w:rPr>
          <w:sz w:val="18"/>
        </w:rPr>
      </w:pPr>
    </w:p>
    <w:p>
      <w:pPr>
        <w:pStyle w:val="2"/>
        <w:numPr>
          <w:ilvl w:val="1"/>
          <w:numId w:val="2"/>
        </w:numPr>
        <w:tabs>
          <w:tab w:val="left" w:pos="1503"/>
        </w:tabs>
        <w:spacing w:before="115" w:after="0" w:line="240" w:lineRule="auto"/>
        <w:ind w:left="1502" w:right="0" w:hanging="207"/>
        <w:jc w:val="both"/>
      </w:pPr>
      <w:r>
        <w:t>System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architecture</w:t>
      </w:r>
    </w:p>
    <w:p>
      <w:pPr>
        <w:pStyle w:val="5"/>
        <w:spacing w:before="78" w:line="249" w:lineRule="auto"/>
        <w:ind w:left="215" w:right="151" w:firstLine="201"/>
        <w:jc w:val="both"/>
      </w:pPr>
      <w:r>
        <w:t>In this busy world parents have no much time to take care of their babies and women have no much time to take</w:t>
      </w:r>
      <w:r>
        <w:rPr>
          <w:spacing w:val="-47"/>
        </w:rPr>
        <w:t xml:space="preserve"> </w:t>
      </w:r>
      <w:r>
        <w:t>care about themselves so, the world is moving towards smart technology through internet of things. In our project</w:t>
      </w:r>
      <w:r>
        <w:rPr>
          <w:spacing w:val="1"/>
        </w:rPr>
        <w:t xml:space="preserve"> </w:t>
      </w:r>
      <w:r>
        <w:t>we are implementing and developing adults and child security using IoT [6]. Here, we mainly concentrate on</w:t>
      </w:r>
      <w:r>
        <w:rPr>
          <w:spacing w:val="1"/>
        </w:rPr>
        <w:t xml:space="preserve"> </w:t>
      </w:r>
      <w:r>
        <w:rPr>
          <w:spacing w:val="-1"/>
        </w:rPr>
        <w:t xml:space="preserve">temperature, heartbeat, crying, </w:t>
      </w:r>
      <w:r>
        <w:t>alerting guardians through smart phone using IoT with the help of raspberry Pi. The</w:t>
      </w:r>
      <w:r>
        <w:rPr>
          <w:spacing w:val="-47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shown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fig. 2.</w:t>
      </w:r>
    </w:p>
    <w:p>
      <w:pPr>
        <w:spacing w:after="0" w:line="249" w:lineRule="auto"/>
        <w:jc w:val="both"/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5"/>
        <w:ind w:left="100"/>
      </w:pPr>
      <w:r>
        <w:drawing>
          <wp:inline distT="0" distB="0" distL="0" distR="0">
            <wp:extent cx="2353945" cy="12680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311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183" w:lineRule="exact"/>
        <w:ind w:left="1911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7"/>
          <w:sz w:val="16"/>
        </w:rPr>
        <w:t xml:space="preserve"> </w:t>
      </w:r>
      <w:r>
        <w:rPr>
          <w:sz w:val="16"/>
        </w:rPr>
        <w:t>2.</w:t>
      </w:r>
      <w:r>
        <w:rPr>
          <w:spacing w:val="34"/>
          <w:sz w:val="16"/>
        </w:rPr>
        <w:t xml:space="preserve"> </w:t>
      </w:r>
      <w:r>
        <w:rPr>
          <w:sz w:val="16"/>
        </w:rPr>
        <w:t>Architecture</w:t>
      </w:r>
      <w:r>
        <w:rPr>
          <w:spacing w:val="-3"/>
          <w:sz w:val="16"/>
        </w:rPr>
        <w:t xml:space="preserve"> </w:t>
      </w:r>
      <w:r>
        <w:rPr>
          <w:sz w:val="16"/>
        </w:rPr>
        <w:t>diagram</w:t>
      </w:r>
    </w:p>
    <w:p>
      <w:pPr>
        <w:pStyle w:val="5"/>
        <w:spacing w:before="7"/>
        <w:rPr>
          <w:sz w:val="21"/>
        </w:rPr>
      </w:pPr>
    </w:p>
    <w:p>
      <w:pPr>
        <w:pStyle w:val="5"/>
        <w:spacing w:line="252" w:lineRule="auto"/>
        <w:ind w:left="215" w:right="144" w:firstLine="201"/>
        <w:jc w:val="both"/>
      </w:pPr>
      <w:r>
        <w:t>All IoT sensors have analogue ports and they give output as Analog. In order to interface analog values to</w:t>
      </w:r>
      <w:r>
        <w:rPr>
          <w:spacing w:val="1"/>
        </w:rPr>
        <w:t xml:space="preserve"> </w:t>
      </w:r>
      <w:r>
        <w:t>raspberry Pi Analog to Digital conversion is used. Analog to Digital is a modulation and demodulation process.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Heartbeat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Accelerometer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sensor.</w:t>
      </w:r>
      <w:r>
        <w:rPr>
          <w:spacing w:val="1"/>
        </w:rPr>
        <w:t xml:space="preserve"> </w:t>
      </w:r>
      <w:r>
        <w:rPr>
          <w:spacing w:val="-1"/>
        </w:rPr>
        <w:t>Temperature sensor</w:t>
      </w:r>
      <w:r>
        <w:rPr>
          <w:spacing w:val="2"/>
        </w:rPr>
        <w:t xml:space="preserve"> </w:t>
      </w:r>
      <w:r>
        <w:rPr>
          <w:spacing w:val="-1"/>
        </w:rPr>
        <w:t>give values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terms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voltage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IC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0.35</w:t>
      </w:r>
      <w:r>
        <w:rPr>
          <w:spacing w:val="-7"/>
        </w:rPr>
        <w:t xml:space="preserve"> </w:t>
      </w:r>
      <w:r>
        <w:t>etc. Heartbeat sensor</w:t>
      </w:r>
      <w:r>
        <w:rPr>
          <w:spacing w:val="-2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terms</w:t>
      </w:r>
      <w:r>
        <w:rPr>
          <w:spacing w:val="-2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pulse</w:t>
      </w:r>
      <w:r>
        <w:rPr>
          <w:spacing w:val="-48"/>
        </w:rPr>
        <w:t xml:space="preserve"> </w:t>
      </w:r>
      <w:r>
        <w:rPr>
          <w:spacing w:val="-1"/>
        </w:rPr>
        <w:t xml:space="preserve">PIC microcontroller act as a counter to count </w:t>
      </w:r>
      <w:r>
        <w:t>Heartbeat rate. Sound sensor gives analog values. Some threshold is</w:t>
      </w:r>
      <w:r>
        <w:rPr>
          <w:spacing w:val="1"/>
        </w:rPr>
        <w:t xml:space="preserve"> </w:t>
      </w:r>
      <w:r>
        <w:t>set whenever the external value crosses the threshold. It will detect as child/ women is crying. Accelerometer</w:t>
      </w:r>
      <w:r>
        <w:rPr>
          <w:spacing w:val="1"/>
        </w:rPr>
        <w:t xml:space="preserve"> </w:t>
      </w:r>
      <w:r>
        <w:t>detects position depending on the coordinates. It gives result in form of X, Y and Z values. All these values 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analog</w:t>
      </w:r>
    </w:p>
    <w:p>
      <w:pPr>
        <w:pStyle w:val="5"/>
        <w:rPr>
          <w:sz w:val="22"/>
        </w:rPr>
      </w:pPr>
    </w:p>
    <w:p>
      <w:pPr>
        <w:pStyle w:val="5"/>
        <w:spacing w:before="159" w:line="252" w:lineRule="auto"/>
        <w:ind w:left="215" w:right="219"/>
        <w:jc w:val="both"/>
      </w:pPr>
      <w:r>
        <w:rPr>
          <w:spacing w:val="-1"/>
        </w:rPr>
        <w:t xml:space="preserve">values, they cannot be interfaced directly </w:t>
      </w:r>
      <w:r>
        <w:t>with Raspberry pi. So, Analog to Digital microcontroller is used i.e. PIC</w:t>
      </w:r>
      <w:r>
        <w:rPr>
          <w:spacing w:val="1"/>
        </w:rPr>
        <w:t xml:space="preserve"> </w:t>
      </w:r>
      <w:r>
        <w:t>16F877A that converts analogue values to digital form. All these values from various sensors are sent to PIC</w:t>
      </w:r>
      <w:r>
        <w:rPr>
          <w:spacing w:val="1"/>
        </w:rPr>
        <w:t xml:space="preserve"> </w:t>
      </w:r>
      <w:r>
        <w:t>microcontroller that does all A- D conversions. Finally, the converted values/information are</w:t>
      </w:r>
      <w:r>
        <w:rPr>
          <w:spacing w:val="1"/>
        </w:rPr>
        <w:t xml:space="preserve"> </w:t>
      </w:r>
      <w:r>
        <w:t>sent by serial</w:t>
      </w:r>
      <w:r>
        <w:rPr>
          <w:spacing w:val="1"/>
        </w:rPr>
        <w:t xml:space="preserve"> </w:t>
      </w:r>
      <w:r>
        <w:t>communication by single wire to Raspberry pi3. Raspberry pi3 collects all data from PIC controller and upload it</w:t>
      </w:r>
      <w:r>
        <w:rPr>
          <w:spacing w:val="1"/>
        </w:rPr>
        <w:t xml:space="preserve"> </w:t>
      </w:r>
      <w:r>
        <w:rPr>
          <w:spacing w:val="-1"/>
        </w:rPr>
        <w:t xml:space="preserve">to server. Server </w:t>
      </w:r>
      <w:r>
        <w:t>used is thing speak cloud. That could be used to monitor health and safety of child/women. The</w:t>
      </w:r>
      <w:r>
        <w:rPr>
          <w:spacing w:val="1"/>
        </w:rPr>
        <w:t xml:space="preserve"> </w:t>
      </w:r>
      <w:r>
        <w:t>device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modes.</w:t>
      </w:r>
      <w:r>
        <w:rPr>
          <w:spacing w:val="8"/>
        </w:rPr>
        <w:t xml:space="preserve"> </w:t>
      </w:r>
      <w:r>
        <w:t>Child</w:t>
      </w:r>
      <w:r>
        <w:rPr>
          <w:spacing w:val="2"/>
        </w:rPr>
        <w:t xml:space="preserve"> </w:t>
      </w:r>
      <w:r>
        <w:t>mode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women</w:t>
      </w:r>
      <w:r>
        <w:rPr>
          <w:spacing w:val="6"/>
        </w:rPr>
        <w:t xml:space="preserve"> </w:t>
      </w:r>
      <w:r>
        <w:t>mode.</w:t>
      </w:r>
      <w:r>
        <w:rPr>
          <w:spacing w:val="9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0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1.</w:t>
      </w:r>
      <w:r>
        <w:rPr>
          <w:spacing w:val="4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child</w:t>
      </w:r>
      <w:r>
        <w:rPr>
          <w:spacing w:val="2"/>
        </w:rPr>
        <w:t xml:space="preserve"> </w:t>
      </w:r>
      <w:r>
        <w:t>mode</w:t>
      </w:r>
      <w:r>
        <w:rPr>
          <w:spacing w:val="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spacing w:val="-1"/>
        </w:rPr>
        <w:t xml:space="preserve">1 is women mode. The system has lithium ion battery </w:t>
      </w:r>
      <w:r>
        <w:t>which is used for power supply with minimum discharge</w:t>
      </w:r>
      <w:r>
        <w:rPr>
          <w:spacing w:val="1"/>
        </w:rPr>
        <w:t xml:space="preserve"> </w:t>
      </w:r>
      <w:r>
        <w:t>rate. It also has pi camera that is used to capture image of the people in front or the situation. There is an</w:t>
      </w:r>
      <w:r>
        <w:rPr>
          <w:spacing w:val="1"/>
        </w:rPr>
        <w:t xml:space="preserve"> </w:t>
      </w:r>
      <w:r>
        <w:t>emergency switch which can be pressed manually either by child or women. When an emergency switch is</w:t>
      </w:r>
      <w:r>
        <w:rPr>
          <w:spacing w:val="1"/>
        </w:rPr>
        <w:t xml:space="preserve"> </w:t>
      </w:r>
      <w:r>
        <w:rPr>
          <w:spacing w:val="-1"/>
        </w:rPr>
        <w:t xml:space="preserve">pressed buzzer </w:t>
      </w:r>
      <w:r>
        <w:t>is activated which is used to alert nearby people so that they can come to the child/women rescue.</w:t>
      </w:r>
      <w:r>
        <w:rPr>
          <w:spacing w:val="1"/>
        </w:rPr>
        <w:t xml:space="preserve"> </w:t>
      </w:r>
      <w:r>
        <w:t>Depending on the conditions set parents/guardian are notified via SMS and e-mail. SMS through Twilio could be</w:t>
      </w:r>
      <w:r>
        <w:rPr>
          <w:spacing w:val="1"/>
        </w:rPr>
        <w:t xml:space="preserve"> </w:t>
      </w:r>
      <w:r>
        <w:rPr>
          <w:spacing w:val="-1"/>
        </w:rPr>
        <w:t xml:space="preserve">sent along with details of </w:t>
      </w:r>
      <w:r>
        <w:t>temperature. Heartbeat rate and position of the ward. Email is also sent simultaneously</w:t>
      </w:r>
      <w:r>
        <w:rPr>
          <w:spacing w:val="1"/>
        </w:rPr>
        <w:t xml:space="preserve"> </w:t>
      </w:r>
      <w:r>
        <w:t>along with the images and other data. Location is also sent in both SMS and e-mail with longitude and latitude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parent/guardian.</w:t>
      </w:r>
    </w:p>
    <w:p>
      <w:pPr>
        <w:pStyle w:val="5"/>
        <w:spacing w:before="2"/>
        <w:rPr>
          <w:sz w:val="21"/>
        </w:rPr>
      </w:pPr>
    </w:p>
    <w:p>
      <w:pPr>
        <w:pStyle w:val="2"/>
        <w:numPr>
          <w:ilvl w:val="2"/>
          <w:numId w:val="2"/>
        </w:numPr>
        <w:tabs>
          <w:tab w:val="left" w:pos="2238"/>
        </w:tabs>
        <w:spacing w:before="0" w:after="0" w:line="240" w:lineRule="auto"/>
        <w:ind w:left="2237" w:right="0" w:hanging="203"/>
        <w:jc w:val="left"/>
      </w:pPr>
      <w:r>
        <w:t>Requirements</w:t>
      </w:r>
    </w:p>
    <w:p>
      <w:pPr>
        <w:pStyle w:val="8"/>
        <w:numPr>
          <w:ilvl w:val="0"/>
          <w:numId w:val="1"/>
        </w:numPr>
        <w:tabs>
          <w:tab w:val="left" w:pos="532"/>
          <w:tab w:val="left" w:pos="533"/>
        </w:tabs>
        <w:spacing w:before="111" w:after="0" w:line="240" w:lineRule="auto"/>
        <w:ind w:left="532" w:right="0" w:hanging="318"/>
        <w:jc w:val="left"/>
        <w:rPr>
          <w:i/>
          <w:sz w:val="20"/>
        </w:rPr>
      </w:pPr>
      <w:r>
        <w:rPr>
          <w:i/>
          <w:sz w:val="20"/>
        </w:rPr>
        <w:t>Hardware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requirements</w:t>
      </w:r>
    </w:p>
    <w:p>
      <w:pPr>
        <w:pStyle w:val="5"/>
        <w:spacing w:before="63"/>
        <w:ind w:left="417"/>
      </w:pPr>
      <w:r>
        <w:t>The</w:t>
      </w:r>
      <w:r>
        <w:rPr>
          <w:spacing w:val="24"/>
        </w:rPr>
        <w:t xml:space="preserve"> </w:t>
      </w:r>
      <w:r>
        <w:t>various</w:t>
      </w:r>
      <w:r>
        <w:rPr>
          <w:spacing w:val="21"/>
        </w:rPr>
        <w:t xml:space="preserve"> </w:t>
      </w:r>
      <w:r>
        <w:t>hardware</w:t>
      </w:r>
      <w:r>
        <w:rPr>
          <w:spacing w:val="25"/>
        </w:rPr>
        <w:t xml:space="preserve"> </w:t>
      </w:r>
      <w:r>
        <w:t>components</w:t>
      </w:r>
      <w:r>
        <w:rPr>
          <w:spacing w:val="27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our</w:t>
      </w:r>
      <w:r>
        <w:rPr>
          <w:spacing w:val="31"/>
        </w:rPr>
        <w:t xml:space="preserve"> </w:t>
      </w:r>
      <w:r>
        <w:t>system</w:t>
      </w:r>
      <w:r>
        <w:rPr>
          <w:spacing w:val="29"/>
        </w:rPr>
        <w:t xml:space="preserve"> </w:t>
      </w:r>
      <w:r>
        <w:t>arelisted below.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1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Raspberry</w:t>
      </w:r>
      <w:r>
        <w:rPr>
          <w:spacing w:val="-7"/>
          <w:sz w:val="20"/>
        </w:rPr>
        <w:t xml:space="preserve"> </w:t>
      </w:r>
      <w:r>
        <w:rPr>
          <w:sz w:val="20"/>
        </w:rPr>
        <w:t>Pi</w:t>
      </w:r>
      <w:r>
        <w:rPr>
          <w:spacing w:val="4"/>
          <w:sz w:val="20"/>
        </w:rPr>
        <w:t xml:space="preserve"> </w:t>
      </w:r>
      <w:r>
        <w:rPr>
          <w:sz w:val="20"/>
        </w:rPr>
        <w:t>3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5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PIC</w:t>
      </w:r>
      <w:r>
        <w:rPr>
          <w:spacing w:val="1"/>
          <w:sz w:val="20"/>
        </w:rPr>
        <w:t xml:space="preserve"> </w:t>
      </w:r>
      <w:r>
        <w:rPr>
          <w:sz w:val="20"/>
        </w:rPr>
        <w:t>16F877A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4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Heartbeat</w:t>
      </w:r>
      <w:r>
        <w:rPr>
          <w:spacing w:val="-2"/>
          <w:sz w:val="20"/>
        </w:rPr>
        <w:t xml:space="preserve"> </w:t>
      </w:r>
      <w:r>
        <w:rPr>
          <w:sz w:val="20"/>
        </w:rPr>
        <w:t>Sensor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Temperature</w:t>
      </w:r>
      <w:r>
        <w:rPr>
          <w:spacing w:val="-5"/>
          <w:sz w:val="20"/>
        </w:rPr>
        <w:t xml:space="preserve"> </w:t>
      </w:r>
      <w:r>
        <w:rPr>
          <w:sz w:val="20"/>
        </w:rPr>
        <w:t>Sensor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Sound</w:t>
      </w:r>
      <w:r>
        <w:rPr>
          <w:spacing w:val="-2"/>
          <w:sz w:val="20"/>
        </w:rPr>
        <w:t xml:space="preserve"> </w:t>
      </w:r>
      <w:r>
        <w:rPr>
          <w:sz w:val="20"/>
        </w:rPr>
        <w:t>Sensor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Accelerometer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Emergency</w:t>
      </w:r>
      <w:r>
        <w:rPr>
          <w:spacing w:val="-8"/>
          <w:sz w:val="20"/>
        </w:rPr>
        <w:t xml:space="preserve"> </w:t>
      </w:r>
      <w:r>
        <w:rPr>
          <w:sz w:val="20"/>
        </w:rPr>
        <w:t>Switch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6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Buzzer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Pi</w:t>
      </w:r>
      <w:r>
        <w:rPr>
          <w:spacing w:val="1"/>
          <w:sz w:val="20"/>
        </w:rPr>
        <w:t xml:space="preserve"> </w:t>
      </w:r>
      <w:r>
        <w:rPr>
          <w:sz w:val="20"/>
        </w:rPr>
        <w:t>Camera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Battery</w:t>
      </w:r>
    </w:p>
    <w:p>
      <w:pPr>
        <w:pStyle w:val="8"/>
        <w:numPr>
          <w:ilvl w:val="0"/>
          <w:numId w:val="1"/>
        </w:numPr>
        <w:tabs>
          <w:tab w:val="left" w:pos="532"/>
          <w:tab w:val="left" w:pos="533"/>
        </w:tabs>
        <w:spacing w:before="130" w:after="0" w:line="240" w:lineRule="auto"/>
        <w:ind w:left="532" w:right="0" w:hanging="318"/>
        <w:jc w:val="left"/>
        <w:rPr>
          <w:i/>
          <w:sz w:val="20"/>
        </w:rPr>
      </w:pPr>
      <w:r>
        <w:rPr>
          <w:i/>
          <w:sz w:val="20"/>
        </w:rPr>
        <w:t>Raspberry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Pi 3</w:t>
      </w:r>
    </w:p>
    <w:p>
      <w:pPr>
        <w:pStyle w:val="5"/>
        <w:spacing w:before="63" w:line="249" w:lineRule="auto"/>
        <w:ind w:left="215" w:right="232" w:firstLine="201"/>
        <w:jc w:val="both"/>
      </w:pPr>
      <w:r>
        <w:t>Raspberry Pi 3 is neither a microchip nor a microcontroller, really it is a solitary board PC which contains a</w:t>
      </w:r>
      <w:r>
        <w:rPr>
          <w:spacing w:val="1"/>
        </w:rPr>
        <w:t xml:space="preserve"> </w:t>
      </w:r>
      <w:r>
        <w:t>SOC</w:t>
      </w:r>
      <w:r>
        <w:rPr>
          <w:spacing w:val="23"/>
        </w:rPr>
        <w:t xml:space="preserve"> </w:t>
      </w:r>
      <w:r>
        <w:t>(System</w:t>
      </w:r>
      <w:r>
        <w:rPr>
          <w:spacing w:val="22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Chip</w:t>
      </w:r>
      <w:r>
        <w:rPr>
          <w:spacing w:val="11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multicore</w:t>
      </w:r>
      <w:r>
        <w:rPr>
          <w:spacing w:val="13"/>
        </w:rPr>
        <w:t xml:space="preserve"> </w:t>
      </w:r>
      <w:r>
        <w:t>processor,</w:t>
      </w:r>
      <w:r>
        <w:rPr>
          <w:spacing w:val="18"/>
        </w:rPr>
        <w:t xml:space="preserve"> </w:t>
      </w:r>
      <w:r>
        <w:t>GPU,</w:t>
      </w:r>
      <w:r>
        <w:rPr>
          <w:spacing w:val="22"/>
        </w:rPr>
        <w:t xml:space="preserve"> </w:t>
      </w:r>
      <w:r>
        <w:t>ROM,</w:t>
      </w:r>
      <w:r>
        <w:rPr>
          <w:spacing w:val="17"/>
        </w:rPr>
        <w:t xml:space="preserve"> </w:t>
      </w:r>
      <w:r>
        <w:t>I/O</w:t>
      </w:r>
      <w:r>
        <w:rPr>
          <w:spacing w:val="14"/>
        </w:rPr>
        <w:t xml:space="preserve"> </w:t>
      </w:r>
      <w:r>
        <w:t>Peripherals</w:t>
      </w:r>
      <w:r>
        <w:rPr>
          <w:spacing w:val="-6"/>
        </w:rPr>
        <w:t xml:space="preserve"> </w:t>
      </w:r>
      <w:r>
        <w:t>inside</w:t>
      </w:r>
      <w:r>
        <w:rPr>
          <w:spacing w:val="13"/>
        </w:rPr>
        <w:t xml:space="preserve"> </w:t>
      </w:r>
      <w:r>
        <w:t>it.),</w:t>
      </w:r>
      <w:r>
        <w:rPr>
          <w:spacing w:val="17"/>
        </w:rPr>
        <w:t xml:space="preserve"> </w:t>
      </w:r>
      <w:r>
        <w:t>DDR</w:t>
      </w:r>
      <w:r>
        <w:rPr>
          <w:spacing w:val="15"/>
        </w:rPr>
        <w:t xml:space="preserve"> </w:t>
      </w:r>
      <w:r>
        <w:t>RAM</w:t>
      </w:r>
      <w:r>
        <w:rPr>
          <w:spacing w:val="17"/>
        </w:rPr>
        <w:t xml:space="preserve"> </w:t>
      </w:r>
      <w:r>
        <w:t>memory,</w:t>
      </w:r>
    </w:p>
    <w:p>
      <w:pPr>
        <w:spacing w:after="0" w:line="249" w:lineRule="auto"/>
        <w:jc w:val="both"/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pStyle w:val="5"/>
        <w:spacing w:before="76" w:line="249" w:lineRule="auto"/>
        <w:ind w:left="215"/>
      </w:pPr>
      <w:r>
        <w:rPr>
          <w:spacing w:val="-1"/>
        </w:rPr>
        <w:t>Ethernet</w:t>
      </w:r>
      <w:r>
        <w:rPr>
          <w:spacing w:val="-5"/>
        </w:rPr>
        <w:t xml:space="preserve"> </w:t>
      </w:r>
      <w:r>
        <w:rPr>
          <w:spacing w:val="-1"/>
        </w:rPr>
        <w:t>port,</w:t>
      </w:r>
      <w:r>
        <w:rPr>
          <w:spacing w:val="-5"/>
        </w:rPr>
        <w:t xml:space="preserve"> </w:t>
      </w:r>
      <w:r>
        <w:rPr>
          <w:spacing w:val="-1"/>
        </w:rPr>
        <w:t>USB</w:t>
      </w:r>
      <w:r>
        <w:rPr>
          <w:spacing w:val="-12"/>
        </w:rPr>
        <w:t xml:space="preserve"> </w:t>
      </w:r>
      <w:r>
        <w:rPr>
          <w:spacing w:val="-1"/>
        </w:rPr>
        <w:t>have,</w:t>
      </w:r>
      <w:r>
        <w:rPr>
          <w:spacing w:val="-4"/>
        </w:rPr>
        <w:t xml:space="preserve"> </w:t>
      </w:r>
      <w:r>
        <w:rPr>
          <w:spacing w:val="-1"/>
        </w:rPr>
        <w:t>small</w:t>
      </w:r>
      <w:r>
        <w:rPr>
          <w:spacing w:val="-24"/>
        </w:rPr>
        <w:t xml:space="preserve"> </w:t>
      </w:r>
      <w:r>
        <w:rPr>
          <w:spacing w:val="-1"/>
        </w:rPr>
        <w:t>scale HDMI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2"/>
        </w:rPr>
        <w:t xml:space="preserve"> </w:t>
      </w:r>
      <w:r>
        <w:rPr>
          <w:spacing w:val="-1"/>
        </w:rPr>
        <w:t>it.</w:t>
      </w:r>
      <w:r>
        <w:rPr>
          <w:spacing w:val="4"/>
        </w:rPr>
        <w:t xml:space="preserve"> </w:t>
      </w:r>
      <w:r>
        <w:rPr>
          <w:spacing w:val="-1"/>
        </w:rPr>
        <w:t>Raspberry</w:t>
      </w:r>
      <w:r>
        <w:rPr>
          <w:spacing w:val="-8"/>
        </w:rPr>
        <w:t xml:space="preserve"> </w:t>
      </w:r>
      <w:r>
        <w:rPr>
          <w:spacing w:val="-1"/>
        </w:rPr>
        <w:t>Pi</w:t>
      </w:r>
      <w:r>
        <w:rPr>
          <w:spacing w:val="4"/>
        </w:rPr>
        <w:t xml:space="preserve"> </w:t>
      </w:r>
      <w:r>
        <w:rPr>
          <w:spacing w:val="-1"/>
        </w:rPr>
        <w:t xml:space="preserve">don't comprise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inbuilt</w:t>
      </w:r>
      <w:r>
        <w:rPr>
          <w:spacing w:val="11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disk, yet</w:t>
      </w:r>
      <w:r>
        <w:rPr>
          <w:spacing w:val="-1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utilize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start-upand</w:t>
      </w:r>
      <w:r>
        <w:rPr>
          <w:spacing w:val="-4"/>
        </w:rPr>
        <w:t xml:space="preserve"> </w:t>
      </w:r>
      <w:r>
        <w:t>consistent</w:t>
      </w:r>
      <w:r>
        <w:rPr>
          <w:spacing w:val="2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B+</w:t>
      </w:r>
      <w:r>
        <w:rPr>
          <w:spacing w:val="1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Micro</w:t>
      </w:r>
      <w:r>
        <w:rPr>
          <w:spacing w:val="3"/>
        </w:rPr>
        <w:t xml:space="preserve"> </w:t>
      </w:r>
      <w:r>
        <w:t>SD.</w:t>
      </w:r>
    </w:p>
    <w:p>
      <w:pPr>
        <w:pStyle w:val="5"/>
        <w:spacing w:before="6" w:line="249" w:lineRule="auto"/>
        <w:ind w:left="215" w:firstLine="201"/>
      </w:pPr>
      <w:r>
        <w:rPr>
          <w:spacing w:val="-1"/>
        </w:rPr>
        <w:t>Coming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rPr>
          <w:spacing w:val="2"/>
        </w:rPr>
        <w:t xml:space="preserve"> </w:t>
      </w:r>
      <w:r>
        <w:rPr>
          <w:spacing w:val="-1"/>
        </w:rPr>
        <w:t>next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ports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</w:t>
      </w:r>
      <w:r>
        <w:rPr>
          <w:spacing w:val="9"/>
        </w:rPr>
        <w:t xml:space="preserve"> </w:t>
      </w:r>
      <w:r>
        <w:t>board</w:t>
      </w:r>
      <w:r>
        <w:rPr>
          <w:spacing w:val="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portion</w:t>
      </w:r>
      <w:r>
        <w:rPr>
          <w:spacing w:val="1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uses.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ports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similarly</w:t>
      </w:r>
      <w:r>
        <w:rPr>
          <w:spacing w:val="-3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unexpected</w:t>
      </w:r>
      <w:r>
        <w:rPr>
          <w:spacing w:val="2"/>
        </w:rPr>
        <w:t xml:space="preserve"> </w:t>
      </w:r>
      <w:r>
        <w:t>purposes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underneath.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2" w:after="0" w:line="240" w:lineRule="auto"/>
        <w:ind w:left="936" w:right="0" w:hanging="361"/>
        <w:jc w:val="left"/>
        <w:rPr>
          <w:sz w:val="20"/>
        </w:rPr>
      </w:pPr>
      <w:r>
        <w:rPr>
          <w:i/>
          <w:sz w:val="20"/>
        </w:rPr>
        <w:t>USB:</w:t>
      </w:r>
      <w:r>
        <w:rPr>
          <w:i/>
          <w:spacing w:val="20"/>
          <w:sz w:val="20"/>
        </w:rPr>
        <w:t xml:space="preserve"> </w:t>
      </w:r>
      <w:r>
        <w:rPr>
          <w:sz w:val="20"/>
        </w:rPr>
        <w:t>Mainly</w:t>
      </w:r>
      <w:r>
        <w:rPr>
          <w:spacing w:val="17"/>
          <w:sz w:val="20"/>
        </w:rPr>
        <w:t xml:space="preserve"> </w:t>
      </w:r>
      <w:r>
        <w:rPr>
          <w:sz w:val="20"/>
        </w:rPr>
        <w:t>utilized</w:t>
      </w:r>
      <w:r>
        <w:rPr>
          <w:spacing w:val="25"/>
          <w:sz w:val="20"/>
        </w:rPr>
        <w:t xml:space="preserve"> </w:t>
      </w:r>
      <w:r>
        <w:rPr>
          <w:sz w:val="20"/>
        </w:rPr>
        <w:t>for</w:t>
      </w:r>
      <w:r>
        <w:rPr>
          <w:spacing w:val="25"/>
          <w:sz w:val="20"/>
        </w:rPr>
        <w:t xml:space="preserve"> </w:t>
      </w:r>
      <w:r>
        <w:rPr>
          <w:sz w:val="20"/>
        </w:rPr>
        <w:t>peripherals</w:t>
      </w:r>
      <w:r>
        <w:rPr>
          <w:spacing w:val="19"/>
          <w:sz w:val="20"/>
        </w:rPr>
        <w:t xml:space="preserve"> </w:t>
      </w:r>
      <w:r>
        <w:rPr>
          <w:sz w:val="20"/>
        </w:rPr>
        <w:t>like</w:t>
      </w:r>
      <w:r>
        <w:rPr>
          <w:spacing w:val="23"/>
          <w:sz w:val="20"/>
        </w:rPr>
        <w:t xml:space="preserve"> </w:t>
      </w:r>
      <w:r>
        <w:rPr>
          <w:sz w:val="20"/>
        </w:rPr>
        <w:t>Keyboard,</w:t>
      </w:r>
    </w:p>
    <w:p>
      <w:pPr>
        <w:pStyle w:val="5"/>
        <w:spacing w:before="7"/>
        <w:rPr>
          <w:sz w:val="27"/>
        </w:rPr>
      </w:pPr>
    </w:p>
    <w:p>
      <w:pPr>
        <w:pStyle w:val="5"/>
        <w:ind w:left="93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160655</wp:posOffset>
            </wp:positionV>
            <wp:extent cx="1636395" cy="11791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641" cy="117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mouse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Adapter.</w:t>
      </w:r>
      <w:r>
        <w:rPr>
          <w:spacing w:val="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USB</w:t>
      </w:r>
      <w:r>
        <w:rPr>
          <w:spacing w:val="-3"/>
        </w:rPr>
        <w:t xml:space="preserve"> </w:t>
      </w:r>
      <w:r>
        <w:t>centerpoint</w:t>
      </w:r>
      <w:r>
        <w:rPr>
          <w:spacing w:val="-2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extended.</w:t>
      </w:r>
    </w:p>
    <w:p>
      <w:pPr>
        <w:spacing w:before="0"/>
        <w:ind w:left="3720" w:right="3474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 xml:space="preserve"> </w:t>
      </w:r>
      <w:r>
        <w:rPr>
          <w:sz w:val="16"/>
        </w:rPr>
        <w:t>3.</w:t>
      </w:r>
      <w:r>
        <w:rPr>
          <w:spacing w:val="33"/>
          <w:sz w:val="16"/>
        </w:rPr>
        <w:t xml:space="preserve"> </w:t>
      </w:r>
      <w:r>
        <w:rPr>
          <w:sz w:val="16"/>
        </w:rPr>
        <w:t>Raspberry</w:t>
      </w:r>
      <w:r>
        <w:rPr>
          <w:spacing w:val="-1"/>
          <w:sz w:val="16"/>
        </w:rPr>
        <w:t xml:space="preserve"> </w:t>
      </w:r>
      <w:r>
        <w:rPr>
          <w:sz w:val="16"/>
        </w:rPr>
        <w:t>Pi</w:t>
      </w:r>
      <w:r>
        <w:rPr>
          <w:spacing w:val="-4"/>
          <w:sz w:val="16"/>
        </w:rPr>
        <w:t xml:space="preserve"> </w:t>
      </w:r>
      <w:r>
        <w:rPr>
          <w:sz w:val="16"/>
        </w:rPr>
        <w:t>3</w:t>
      </w:r>
    </w:p>
    <w:p>
      <w:pPr>
        <w:pStyle w:val="5"/>
        <w:spacing w:before="8"/>
        <w:rPr>
          <w:sz w:val="18"/>
        </w:rPr>
      </w:pP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" w:after="0" w:line="252" w:lineRule="auto"/>
        <w:ind w:left="936" w:right="148" w:hanging="361"/>
        <w:jc w:val="left"/>
        <w:rPr>
          <w:sz w:val="20"/>
        </w:rPr>
      </w:pPr>
      <w:r>
        <w:rPr>
          <w:i/>
          <w:sz w:val="20"/>
        </w:rPr>
        <w:t>HDMI: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This</w:t>
      </w:r>
      <w:r>
        <w:rPr>
          <w:spacing w:val="10"/>
          <w:sz w:val="20"/>
        </w:rPr>
        <w:t xml:space="preserve"> </w:t>
      </w:r>
      <w:r>
        <w:rPr>
          <w:sz w:val="20"/>
        </w:rPr>
        <w:t>is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High</w:t>
      </w:r>
      <w:r>
        <w:rPr>
          <w:spacing w:val="16"/>
          <w:sz w:val="20"/>
        </w:rPr>
        <w:t xml:space="preserve"> </w:t>
      </w:r>
      <w:r>
        <w:rPr>
          <w:sz w:val="20"/>
        </w:rPr>
        <w:t>Definition</w:t>
      </w:r>
      <w:r>
        <w:rPr>
          <w:spacing w:val="17"/>
          <w:sz w:val="20"/>
        </w:rPr>
        <w:t xml:space="preserve"> </w:t>
      </w:r>
      <w:r>
        <w:rPr>
          <w:sz w:val="20"/>
        </w:rPr>
        <w:t>Multimedia</w:t>
      </w:r>
      <w:r>
        <w:rPr>
          <w:spacing w:val="12"/>
          <w:sz w:val="20"/>
        </w:rPr>
        <w:t xml:space="preserve"> </w:t>
      </w:r>
      <w:r>
        <w:rPr>
          <w:sz w:val="20"/>
        </w:rPr>
        <w:t>Interface</w:t>
      </w:r>
      <w:r>
        <w:rPr>
          <w:spacing w:val="8"/>
          <w:sz w:val="20"/>
        </w:rPr>
        <w:t xml:space="preserve"> </w:t>
      </w:r>
      <w:r>
        <w:rPr>
          <w:sz w:val="20"/>
        </w:rPr>
        <w:t>[HDMI]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9"/>
          <w:sz w:val="20"/>
        </w:rPr>
        <w:t xml:space="preserve"> </w:t>
      </w:r>
      <w:r>
        <w:rPr>
          <w:sz w:val="20"/>
        </w:rPr>
        <w:t>use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associate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Display</w:t>
      </w:r>
      <w:r>
        <w:rPr>
          <w:spacing w:val="-47"/>
          <w:sz w:val="20"/>
        </w:rPr>
        <w:t xml:space="preserve"> </w:t>
      </w: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z w:val="20"/>
        </w:rPr>
        <w:t>TV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Monitor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some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aprojector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0" w:after="0" w:line="228" w:lineRule="exact"/>
        <w:ind w:left="936" w:right="0" w:hanging="361"/>
        <w:jc w:val="left"/>
        <w:rPr>
          <w:sz w:val="20"/>
        </w:rPr>
      </w:pPr>
      <w:r>
        <w:rPr>
          <w:i/>
          <w:sz w:val="20"/>
        </w:rPr>
        <w:t>Stereo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Audio: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Audio</w:t>
      </w:r>
      <w:r>
        <w:rPr>
          <w:spacing w:val="-5"/>
          <w:sz w:val="20"/>
        </w:rPr>
        <w:t xml:space="preserve"> </w:t>
      </w:r>
      <w:r>
        <w:rPr>
          <w:sz w:val="20"/>
        </w:rPr>
        <w:t>associations utilizing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3.5</w:t>
      </w:r>
      <w:r>
        <w:rPr>
          <w:spacing w:val="-5"/>
          <w:sz w:val="20"/>
        </w:rPr>
        <w:t xml:space="preserve"> </w:t>
      </w:r>
      <w:r>
        <w:rPr>
          <w:sz w:val="20"/>
        </w:rPr>
        <w:t>mm</w:t>
      </w:r>
      <w:r>
        <w:rPr>
          <w:spacing w:val="7"/>
          <w:sz w:val="20"/>
        </w:rPr>
        <w:t xml:space="preserve"> </w:t>
      </w:r>
      <w:r>
        <w:rPr>
          <w:sz w:val="20"/>
        </w:rPr>
        <w:t>jack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54" w:lineRule="auto"/>
        <w:ind w:left="936" w:right="162" w:hanging="361"/>
        <w:jc w:val="left"/>
        <w:rPr>
          <w:sz w:val="20"/>
        </w:rPr>
      </w:pPr>
      <w:r>
        <w:rPr>
          <w:i/>
          <w:sz w:val="20"/>
        </w:rPr>
        <w:t>SD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Card:</w:t>
      </w:r>
      <w:r>
        <w:rPr>
          <w:i/>
          <w:spacing w:val="11"/>
          <w:sz w:val="20"/>
        </w:rPr>
        <w:t xml:space="preserve"> </w:t>
      </w:r>
      <w:r>
        <w:rPr>
          <w:sz w:val="20"/>
        </w:rPr>
        <w:t>SD</w:t>
      </w:r>
      <w:r>
        <w:rPr>
          <w:spacing w:val="9"/>
          <w:sz w:val="20"/>
        </w:rPr>
        <w:t xml:space="preserve"> </w:t>
      </w:r>
      <w:r>
        <w:rPr>
          <w:sz w:val="20"/>
        </w:rPr>
        <w:t>card</w:t>
      </w:r>
      <w:r>
        <w:rPr>
          <w:spacing w:val="6"/>
          <w:sz w:val="20"/>
        </w:rPr>
        <w:t xml:space="preserve"> </w:t>
      </w:r>
      <w:r>
        <w:rPr>
          <w:sz w:val="20"/>
        </w:rPr>
        <w:t>is</w:t>
      </w:r>
      <w:r>
        <w:rPr>
          <w:spacing w:val="8"/>
          <w:sz w:val="20"/>
        </w:rPr>
        <w:t xml:space="preserve"> </w:t>
      </w:r>
      <w:r>
        <w:rPr>
          <w:sz w:val="20"/>
        </w:rPr>
        <w:t>utilized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boot</w:t>
      </w:r>
      <w:r>
        <w:rPr>
          <w:spacing w:val="11"/>
          <w:sz w:val="20"/>
        </w:rPr>
        <w:t xml:space="preserve"> </w:t>
      </w:r>
      <w:r>
        <w:rPr>
          <w:sz w:val="20"/>
        </w:rPr>
        <w:t>gadget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furthermore</w:t>
      </w:r>
      <w:r>
        <w:rPr>
          <w:spacing w:val="8"/>
          <w:sz w:val="20"/>
        </w:rPr>
        <w:t xml:space="preserve"> </w:t>
      </w:r>
      <w:r>
        <w:rPr>
          <w:sz w:val="20"/>
        </w:rPr>
        <w:t>relentless</w:t>
      </w:r>
      <w:r>
        <w:rPr>
          <w:spacing w:val="9"/>
          <w:sz w:val="20"/>
        </w:rPr>
        <w:t xml:space="preserve"> </w:t>
      </w:r>
      <w:r>
        <w:rPr>
          <w:sz w:val="20"/>
        </w:rPr>
        <w:t>capacity.</w:t>
      </w:r>
      <w:r>
        <w:rPr>
          <w:spacing w:val="12"/>
          <w:sz w:val="20"/>
        </w:rPr>
        <w:t xml:space="preserve"> </w:t>
      </w:r>
      <w:r>
        <w:rPr>
          <w:sz w:val="20"/>
        </w:rPr>
        <w:t>More</w:t>
      </w:r>
      <w:r>
        <w:rPr>
          <w:spacing w:val="8"/>
          <w:sz w:val="20"/>
        </w:rPr>
        <w:t xml:space="preserve"> </w:t>
      </w:r>
      <w:r>
        <w:rPr>
          <w:sz w:val="20"/>
        </w:rPr>
        <w:t>stockpiling</w:t>
      </w:r>
      <w:r>
        <w:rPr>
          <w:spacing w:val="6"/>
          <w:sz w:val="20"/>
        </w:rPr>
        <w:t xml:space="preserve"> </w:t>
      </w:r>
      <w:r>
        <w:rPr>
          <w:sz w:val="20"/>
        </w:rPr>
        <w:t>can</w:t>
      </w:r>
      <w:r>
        <w:rPr>
          <w:spacing w:val="-47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connected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USB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0" w:after="0" w:line="227" w:lineRule="exact"/>
        <w:ind w:left="936" w:right="0" w:hanging="361"/>
        <w:jc w:val="left"/>
        <w:rPr>
          <w:sz w:val="20"/>
        </w:rPr>
      </w:pPr>
      <w:r>
        <w:rPr>
          <w:i/>
          <w:sz w:val="20"/>
        </w:rPr>
        <w:t>Micro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USB: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miniaturized</w:t>
      </w:r>
      <w:r>
        <w:rPr>
          <w:spacing w:val="4"/>
          <w:sz w:val="20"/>
        </w:rPr>
        <w:t xml:space="preserve"> </w:t>
      </w:r>
      <w:r>
        <w:rPr>
          <w:sz w:val="20"/>
        </w:rPr>
        <w:t>scale USB</w:t>
      </w:r>
      <w:r>
        <w:rPr>
          <w:spacing w:val="-3"/>
          <w:sz w:val="20"/>
        </w:rPr>
        <w:t xml:space="preserve"> </w:t>
      </w:r>
      <w:r>
        <w:rPr>
          <w:sz w:val="20"/>
        </w:rPr>
        <w:t>port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utilized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providing</w:t>
      </w:r>
      <w:r>
        <w:rPr>
          <w:spacing w:val="-3"/>
          <w:sz w:val="20"/>
        </w:rPr>
        <w:t xml:space="preserve"> </w:t>
      </w:r>
      <w:r>
        <w:rPr>
          <w:sz w:val="20"/>
        </w:rPr>
        <w:t>energy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unit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i/>
          <w:sz w:val="20"/>
        </w:rPr>
        <w:t>CSI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Connector: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CSI [Camera</w:t>
      </w:r>
      <w:r>
        <w:rPr>
          <w:spacing w:val="3"/>
          <w:sz w:val="20"/>
        </w:rPr>
        <w:t xml:space="preserve"> </w:t>
      </w:r>
      <w:r>
        <w:rPr>
          <w:sz w:val="20"/>
        </w:rPr>
        <w:t>serial</w:t>
      </w:r>
      <w:r>
        <w:rPr>
          <w:spacing w:val="1"/>
          <w:sz w:val="20"/>
        </w:rPr>
        <w:t xml:space="preserve"> </w:t>
      </w:r>
      <w:r>
        <w:rPr>
          <w:sz w:val="20"/>
        </w:rPr>
        <w:t>Interface]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utilized</w:t>
      </w:r>
      <w:r>
        <w:rPr>
          <w:spacing w:val="1"/>
          <w:sz w:val="20"/>
        </w:rPr>
        <w:t xml:space="preserve"> </w:t>
      </w:r>
      <w:r>
        <w:rPr>
          <w:sz w:val="20"/>
        </w:rPr>
        <w:t>for associating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camera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unit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i/>
          <w:sz w:val="20"/>
        </w:rPr>
        <w:t>Ethernet: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interfacing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system utilizinga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link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i/>
          <w:sz w:val="20"/>
        </w:rPr>
        <w:t>DSI Connector: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DSI</w:t>
      </w:r>
      <w:r>
        <w:rPr>
          <w:spacing w:val="-5"/>
          <w:sz w:val="20"/>
        </w:rPr>
        <w:t xml:space="preserve"> </w:t>
      </w:r>
      <w:r>
        <w:rPr>
          <w:sz w:val="20"/>
        </w:rPr>
        <w:t>[ Digital</w:t>
      </w:r>
      <w:r>
        <w:rPr>
          <w:spacing w:val="-1"/>
          <w:sz w:val="20"/>
        </w:rPr>
        <w:t xml:space="preserve"> </w:t>
      </w:r>
      <w:r>
        <w:rPr>
          <w:sz w:val="20"/>
        </w:rPr>
        <w:t>serial</w:t>
      </w:r>
      <w:r>
        <w:rPr>
          <w:spacing w:val="-2"/>
          <w:sz w:val="20"/>
        </w:rPr>
        <w:t xml:space="preserve"> </w:t>
      </w:r>
      <w:r>
        <w:rPr>
          <w:sz w:val="20"/>
        </w:rPr>
        <w:t>Interface]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utilized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associating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LC</w:t>
      </w:r>
    </w:p>
    <w:p>
      <w:pPr>
        <w:pStyle w:val="8"/>
        <w:numPr>
          <w:ilvl w:val="0"/>
          <w:numId w:val="1"/>
        </w:numPr>
        <w:tabs>
          <w:tab w:val="left" w:pos="541"/>
          <w:tab w:val="left" w:pos="543"/>
        </w:tabs>
        <w:spacing w:before="130" w:after="0" w:line="240" w:lineRule="auto"/>
        <w:ind w:left="542" w:right="0" w:hanging="328"/>
        <w:jc w:val="left"/>
        <w:rPr>
          <w:i/>
          <w:sz w:val="20"/>
        </w:rPr>
      </w:pPr>
      <w:r>
        <w:rPr>
          <w:i/>
          <w:sz w:val="20"/>
        </w:rPr>
        <w:t>PIC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16F877A</w:t>
      </w:r>
    </w:p>
    <w:p>
      <w:pPr>
        <w:pStyle w:val="5"/>
        <w:spacing w:before="63" w:after="9" w:line="252" w:lineRule="auto"/>
        <w:ind w:left="215" w:right="148" w:firstLine="201"/>
        <w:jc w:val="both"/>
      </w:pPr>
      <w:r>
        <w:t>The</w:t>
      </w:r>
      <w:r>
        <w:rPr>
          <w:spacing w:val="1"/>
        </w:rPr>
        <w:t xml:space="preserve"> </w:t>
      </w:r>
      <w:r>
        <w:t>PIC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PIC16F877A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fig.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standout</w:t>
      </w:r>
      <w:r>
        <w:rPr>
          <w:spacing w:val="1"/>
        </w:rPr>
        <w:t xml:space="preserve"> </w:t>
      </w:r>
      <w:r>
        <w:t>amongst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prestigious</w:t>
      </w:r>
      <w:r>
        <w:rPr>
          <w:spacing w:val="1"/>
        </w:rPr>
        <w:t xml:space="preserve"> </w:t>
      </w:r>
      <w:r>
        <w:t>microcontrollers in the business. This controller is exceptionally helpful to utilize, the coding or programming of</w:t>
      </w:r>
      <w:r>
        <w:rPr>
          <w:spacing w:val="1"/>
        </w:rPr>
        <w:t xml:space="preserve"> </w:t>
      </w:r>
      <w:r>
        <w:rPr>
          <w:spacing w:val="-1"/>
        </w:rPr>
        <w:t xml:space="preserve">this controller </w:t>
      </w:r>
      <w:r>
        <w:t>is additionally simpler. One of the principle preferences is that it very well may be compose delete</w:t>
      </w:r>
      <w:r>
        <w:rPr>
          <w:spacing w:val="1"/>
        </w:rPr>
        <w:t xml:space="preserve"> </w:t>
      </w:r>
      <w:r>
        <w:t>whatever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occasions as could</w:t>
      </w:r>
      <w:r>
        <w:rPr>
          <w:spacing w:val="1"/>
        </w:rPr>
        <w:t xml:space="preserve"> </w:t>
      </w:r>
      <w:r>
        <w:t>be expected under</w:t>
      </w:r>
      <w:r>
        <w:rPr>
          <w:spacing w:val="1"/>
        </w:rPr>
        <w:t xml:space="preserve"> </w:t>
      </w:r>
      <w:r>
        <w:t>the circumstances since it utilizes FLASH memory</w:t>
      </w:r>
      <w:r>
        <w:rPr>
          <w:spacing w:val="1"/>
        </w:rPr>
        <w:t xml:space="preserve"> </w:t>
      </w:r>
      <w:r>
        <w:t>innovation.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40</w:t>
      </w:r>
      <w:r>
        <w:rPr>
          <w:spacing w:val="2"/>
        </w:rPr>
        <w:t xml:space="preserve"> </w:t>
      </w:r>
      <w:r>
        <w:t>pins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33</w:t>
      </w:r>
      <w:r>
        <w:rPr>
          <w:spacing w:val="-3"/>
        </w:rPr>
        <w:t xml:space="preserve"> </w:t>
      </w:r>
      <w:r>
        <w:t>pins</w:t>
      </w:r>
      <w:r>
        <w:rPr>
          <w:spacing w:val="-3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output.</w:t>
      </w:r>
    </w:p>
    <w:p>
      <w:pPr>
        <w:pStyle w:val="5"/>
        <w:ind w:left="100"/>
      </w:pPr>
      <w:r>
        <w:drawing>
          <wp:inline distT="0" distB="0" distL="0" distR="0">
            <wp:extent cx="1963420" cy="94107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848" cy="9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"/>
        <w:ind w:left="3720" w:right="3460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 xml:space="preserve"> </w:t>
      </w:r>
      <w:r>
        <w:rPr>
          <w:sz w:val="16"/>
        </w:rPr>
        <w:t>4.</w:t>
      </w:r>
      <w:r>
        <w:rPr>
          <w:spacing w:val="35"/>
          <w:sz w:val="16"/>
        </w:rPr>
        <w:t xml:space="preserve"> </w:t>
      </w:r>
      <w:r>
        <w:rPr>
          <w:sz w:val="16"/>
        </w:rPr>
        <w:t>PIC</w:t>
      </w:r>
      <w:r>
        <w:rPr>
          <w:spacing w:val="-2"/>
          <w:sz w:val="16"/>
        </w:rPr>
        <w:t xml:space="preserve"> </w:t>
      </w:r>
      <w:r>
        <w:rPr>
          <w:sz w:val="16"/>
        </w:rPr>
        <w:t>16F877A</w:t>
      </w:r>
    </w:p>
    <w:p>
      <w:pPr>
        <w:pStyle w:val="5"/>
        <w:spacing w:before="2"/>
        <w:rPr>
          <w:sz w:val="16"/>
        </w:rPr>
      </w:pPr>
    </w:p>
    <w:p>
      <w:pPr>
        <w:pStyle w:val="5"/>
        <w:spacing w:line="252" w:lineRule="auto"/>
        <w:ind w:left="215" w:right="146" w:firstLine="201"/>
        <w:jc w:val="both"/>
      </w:pPr>
      <w:r>
        <w:t>PIC16F877A discovers its applications in an enormous number of gadgets. It is utilized in remote sensors,</w:t>
      </w:r>
      <w:r>
        <w:rPr>
          <w:spacing w:val="1"/>
        </w:rPr>
        <w:t xml:space="preserve"> </w:t>
      </w:r>
      <w:r>
        <w:rPr>
          <w:spacing w:val="-1"/>
        </w:rPr>
        <w:t xml:space="preserve">security </w:t>
      </w:r>
      <w:r>
        <w:t>and wellbeing gadgets, home computerization and in numerous modern instruments. The expense of this</w:t>
      </w:r>
      <w:r>
        <w:rPr>
          <w:spacing w:val="1"/>
        </w:rPr>
        <w:t xml:space="preserve"> </w:t>
      </w:r>
      <w:r>
        <w:t>controller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low</w:t>
      </w:r>
      <w:r>
        <w:rPr>
          <w:spacing w:val="6"/>
        </w:rPr>
        <w:t xml:space="preserve"> </w:t>
      </w:r>
      <w:r>
        <w:t>and</w:t>
      </w:r>
    </w:p>
    <w:p>
      <w:pPr>
        <w:pStyle w:val="5"/>
        <w:rPr>
          <w:sz w:val="22"/>
        </w:rPr>
      </w:pPr>
    </w:p>
    <w:p>
      <w:pPr>
        <w:pStyle w:val="5"/>
        <w:spacing w:before="161" w:line="252" w:lineRule="auto"/>
        <w:ind w:left="215"/>
      </w:pPr>
      <w:r>
        <w:t>it’s</w:t>
      </w:r>
      <w:r>
        <w:rPr>
          <w:spacing w:val="23"/>
        </w:rPr>
        <w:t xml:space="preserve"> </w:t>
      </w:r>
      <w:r>
        <w:t>taking</w:t>
      </w:r>
      <w:r>
        <w:rPr>
          <w:spacing w:val="24"/>
        </w:rPr>
        <w:t xml:space="preserve"> </w:t>
      </w:r>
      <w:r>
        <w:t>care</w:t>
      </w:r>
      <w:r>
        <w:rPr>
          <w:spacing w:val="2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likewise</w:t>
      </w:r>
      <w:r>
        <w:rPr>
          <w:spacing w:val="26"/>
        </w:rPr>
        <w:t xml:space="preserve"> </w:t>
      </w:r>
      <w:r>
        <w:t>simple.</w:t>
      </w:r>
      <w:r>
        <w:rPr>
          <w:spacing w:val="27"/>
        </w:rPr>
        <w:t xml:space="preserve"> </w:t>
      </w:r>
      <w:r>
        <w:t>It’s</w:t>
      </w:r>
      <w:r>
        <w:rPr>
          <w:spacing w:val="19"/>
        </w:rPr>
        <w:t xml:space="preserve"> </w:t>
      </w:r>
      <w:r>
        <w:t>adaptable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utilized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zones</w:t>
      </w:r>
      <w:r>
        <w:rPr>
          <w:spacing w:val="24"/>
        </w:rPr>
        <w:t xml:space="preserve"> </w:t>
      </w:r>
      <w:r>
        <w:t>where</w:t>
      </w:r>
      <w:r>
        <w:rPr>
          <w:spacing w:val="22"/>
        </w:rPr>
        <w:t xml:space="preserve"> </w:t>
      </w:r>
      <w:r>
        <w:t>microcontrollers</w:t>
      </w:r>
      <w:r>
        <w:rPr>
          <w:spacing w:val="25"/>
        </w:rPr>
        <w:t xml:space="preserve"> </w:t>
      </w:r>
      <w:r>
        <w:t>have</w:t>
      </w:r>
      <w:r>
        <w:rPr>
          <w:spacing w:val="-47"/>
        </w:rPr>
        <w:t xml:space="preserve"> </w:t>
      </w:r>
      <w:r>
        <w:rPr>
          <w:spacing w:val="-1"/>
        </w:rPr>
        <w:t>never</w:t>
      </w:r>
      <w:r>
        <w:rPr>
          <w:spacing w:val="8"/>
        </w:rPr>
        <w:t xml:space="preserve"> </w:t>
      </w:r>
      <w:r>
        <w:rPr>
          <w:spacing w:val="-1"/>
        </w:rPr>
        <w:t>been</w:t>
      </w:r>
      <w:r>
        <w:rPr>
          <w:spacing w:val="8"/>
        </w:rPr>
        <w:t xml:space="preserve"> </w:t>
      </w:r>
      <w:r>
        <w:rPr>
          <w:spacing w:val="-1"/>
        </w:rPr>
        <w:t>utilized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coprocessor</w:t>
      </w:r>
      <w:r>
        <w:rPr>
          <w:spacing w:val="-2"/>
        </w:rPr>
        <w:t xml:space="preserve"> </w:t>
      </w:r>
      <w:r>
        <w:rPr>
          <w:spacing w:val="-1"/>
        </w:rPr>
        <w:t>applications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clock</w:t>
      </w:r>
      <w:r>
        <w:rPr>
          <w:spacing w:val="-7"/>
        </w:rPr>
        <w:t xml:space="preserve"> </w:t>
      </w:r>
      <w:r>
        <w:rPr>
          <w:spacing w:val="-1"/>
        </w:rPr>
        <w:t>capacities.</w:t>
      </w:r>
      <w:r>
        <w:rPr>
          <w:spacing w:val="-8"/>
        </w:rPr>
        <w:t xml:space="preserve"> </w:t>
      </w:r>
      <w:r>
        <w:t>Thepin</w:t>
      </w:r>
      <w:r>
        <w:rPr>
          <w:spacing w:val="-2"/>
        </w:rPr>
        <w:t xml:space="preserve"> </w:t>
      </w:r>
      <w:r>
        <w:t>diagram is</w:t>
      </w:r>
      <w:r>
        <w:rPr>
          <w:spacing w:val="-3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5.</w:t>
      </w:r>
    </w:p>
    <w:p>
      <w:pPr>
        <w:spacing w:after="0" w:line="252" w:lineRule="auto"/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ind w:left="100"/>
      </w:pPr>
      <w:r>
        <w:drawing>
          <wp:inline distT="0" distB="0" distL="0" distR="0">
            <wp:extent cx="1889760" cy="119951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949" cy="119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"/>
        <w:ind w:left="3720" w:right="3541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 xml:space="preserve"> </w:t>
      </w:r>
      <w:r>
        <w:rPr>
          <w:sz w:val="16"/>
        </w:rPr>
        <w:t>5.</w:t>
      </w:r>
      <w:r>
        <w:rPr>
          <w:spacing w:val="35"/>
          <w:sz w:val="16"/>
        </w:rPr>
        <w:t xml:space="preserve"> </w:t>
      </w:r>
      <w:r>
        <w:rPr>
          <w:sz w:val="16"/>
        </w:rPr>
        <w:t>Pin</w:t>
      </w:r>
      <w:r>
        <w:rPr>
          <w:spacing w:val="1"/>
          <w:sz w:val="16"/>
        </w:rPr>
        <w:t xml:space="preserve"> </w:t>
      </w:r>
      <w:r>
        <w:rPr>
          <w:sz w:val="16"/>
        </w:rPr>
        <w:t>diagram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7"/>
          <w:sz w:val="16"/>
        </w:rPr>
        <w:t xml:space="preserve"> </w:t>
      </w:r>
      <w:r>
        <w:rPr>
          <w:sz w:val="16"/>
        </w:rPr>
        <w:t>16F877A</w:t>
      </w:r>
    </w:p>
    <w:p>
      <w:pPr>
        <w:pStyle w:val="5"/>
        <w:spacing w:before="11"/>
        <w:rPr>
          <w:sz w:val="17"/>
        </w:rPr>
      </w:pPr>
    </w:p>
    <w:p>
      <w:pPr>
        <w:pStyle w:val="5"/>
        <w:ind w:left="417"/>
      </w:pPr>
      <w:r>
        <w:t>As</w:t>
      </w:r>
      <w:r>
        <w:rPr>
          <w:spacing w:val="23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been</w:t>
      </w:r>
      <w:r>
        <w:rPr>
          <w:spacing w:val="24"/>
        </w:rPr>
        <w:t xml:space="preserve"> </w:t>
      </w:r>
      <w:r>
        <w:t>mentioned</w:t>
      </w:r>
      <w:r>
        <w:rPr>
          <w:spacing w:val="25"/>
        </w:rPr>
        <w:t xml:space="preserve"> </w:t>
      </w:r>
      <w:r>
        <w:t>before,</w:t>
      </w:r>
      <w:r>
        <w:rPr>
          <w:spacing w:val="23"/>
        </w:rPr>
        <w:t xml:space="preserve"> </w:t>
      </w:r>
      <w:r>
        <w:t>there</w:t>
      </w:r>
      <w:r>
        <w:rPr>
          <w:spacing w:val="23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40</w:t>
      </w:r>
      <w:r>
        <w:rPr>
          <w:spacing w:val="20"/>
        </w:rPr>
        <w:t xml:space="preserve"> </w:t>
      </w:r>
      <w:r>
        <w:t>pins</w:t>
      </w:r>
      <w:r>
        <w:rPr>
          <w:spacing w:val="24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thismicrocontroller</w:t>
      </w:r>
      <w:r>
        <w:rPr>
          <w:spacing w:val="3"/>
        </w:rPr>
        <w:t xml:space="preserve"> </w:t>
      </w:r>
      <w:r>
        <w:t>IC.[8]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pins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power</w:t>
      </w:r>
      <w:r>
        <w:rPr>
          <w:spacing w:val="3"/>
          <w:sz w:val="20"/>
        </w:rPr>
        <w:t xml:space="preserve"> </w:t>
      </w:r>
      <w:r>
        <w:rPr>
          <w:sz w:val="20"/>
        </w:rPr>
        <w:t>supply.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5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pins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crystal</w:t>
      </w:r>
      <w:r>
        <w:rPr>
          <w:spacing w:val="1"/>
          <w:sz w:val="20"/>
        </w:rPr>
        <w:t xml:space="preserve"> </w:t>
      </w:r>
      <w:r>
        <w:rPr>
          <w:sz w:val="20"/>
        </w:rPr>
        <w:t>oscillator.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z w:val="20"/>
        </w:rPr>
        <w:t>pin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  <w:r>
        <w:rPr>
          <w:spacing w:val="-9"/>
          <w:sz w:val="20"/>
        </w:rPr>
        <w:t xml:space="preserve"> </w:t>
      </w:r>
      <w:r>
        <w:rPr>
          <w:sz w:val="20"/>
        </w:rPr>
        <w:t>clear.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5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Remaining</w:t>
      </w:r>
      <w:r>
        <w:rPr>
          <w:spacing w:val="11"/>
          <w:sz w:val="20"/>
        </w:rPr>
        <w:t xml:space="preserve"> </w:t>
      </w:r>
      <w:r>
        <w:rPr>
          <w:sz w:val="20"/>
        </w:rPr>
        <w:t>33</w:t>
      </w:r>
      <w:r>
        <w:rPr>
          <w:spacing w:val="11"/>
          <w:sz w:val="20"/>
        </w:rPr>
        <w:t xml:space="preserve"> </w:t>
      </w:r>
      <w:r>
        <w:rPr>
          <w:sz w:val="20"/>
        </w:rPr>
        <w:t>pins</w:t>
      </w:r>
      <w:r>
        <w:rPr>
          <w:spacing w:val="9"/>
          <w:sz w:val="20"/>
        </w:rPr>
        <w:t xml:space="preserve"> </w:t>
      </w:r>
      <w:r>
        <w:rPr>
          <w:sz w:val="20"/>
        </w:rPr>
        <w:t>are</w:t>
      </w:r>
      <w:r>
        <w:rPr>
          <w:spacing w:val="13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general</w:t>
      </w:r>
      <w:r>
        <w:rPr>
          <w:spacing w:val="9"/>
          <w:sz w:val="20"/>
        </w:rPr>
        <w:t xml:space="preserve"> </w:t>
      </w:r>
      <w:r>
        <w:rPr>
          <w:sz w:val="20"/>
        </w:rPr>
        <w:t>purpose</w:t>
      </w:r>
      <w:r>
        <w:rPr>
          <w:spacing w:val="13"/>
          <w:sz w:val="20"/>
        </w:rPr>
        <w:t xml:space="preserve"> </w:t>
      </w:r>
      <w:r>
        <w:rPr>
          <w:sz w:val="20"/>
        </w:rPr>
        <w:t>input</w:t>
      </w:r>
      <w:r>
        <w:rPr>
          <w:spacing w:val="8"/>
          <w:sz w:val="20"/>
        </w:rPr>
        <w:t xml:space="preserve"> </w:t>
      </w:r>
      <w:r>
        <w:rPr>
          <w:sz w:val="20"/>
        </w:rPr>
        <w:t>andoutput.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There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3"/>
          <w:sz w:val="20"/>
        </w:rPr>
        <w:t xml:space="preserve"> </w:t>
      </w:r>
      <w:r>
        <w:rPr>
          <w:sz w:val="20"/>
        </w:rPr>
        <w:t>ports</w:t>
      </w:r>
      <w:r>
        <w:rPr>
          <w:spacing w:val="-3"/>
          <w:sz w:val="20"/>
        </w:rPr>
        <w:t xml:space="preserve"> </w:t>
      </w:r>
      <w:r>
        <w:rPr>
          <w:sz w:val="20"/>
        </w:rPr>
        <w:t>present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microcontroller.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Port</w:t>
      </w:r>
      <w:r>
        <w:rPr>
          <w:spacing w:val="-3"/>
          <w:sz w:val="20"/>
        </w:rPr>
        <w:t xml:space="preserve"> </w:t>
      </w:r>
      <w:r>
        <w:rPr>
          <w:sz w:val="20"/>
        </w:rPr>
        <w:t>A:</w:t>
      </w:r>
      <w:r>
        <w:rPr>
          <w:spacing w:val="-3"/>
          <w:sz w:val="20"/>
        </w:rPr>
        <w:t xml:space="preserve"> </w:t>
      </w:r>
      <w:r>
        <w:rPr>
          <w:sz w:val="20"/>
        </w:rPr>
        <w:t>A/D</w:t>
      </w:r>
      <w:r>
        <w:rPr>
          <w:spacing w:val="-5"/>
          <w:sz w:val="20"/>
        </w:rPr>
        <w:t xml:space="preserve"> </w:t>
      </w:r>
      <w:r>
        <w:rPr>
          <w:sz w:val="20"/>
        </w:rPr>
        <w:t>Converter inputs.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5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Port</w:t>
      </w:r>
      <w:r>
        <w:rPr>
          <w:spacing w:val="-3"/>
          <w:sz w:val="20"/>
        </w:rPr>
        <w:t xml:space="preserve"> </w:t>
      </w:r>
      <w:r>
        <w:rPr>
          <w:sz w:val="20"/>
        </w:rPr>
        <w:t>B:</w:t>
      </w:r>
      <w:r>
        <w:rPr>
          <w:spacing w:val="-2"/>
          <w:sz w:val="20"/>
        </w:rPr>
        <w:t xml:space="preserve"> </w:t>
      </w:r>
      <w:r>
        <w:rPr>
          <w:sz w:val="20"/>
        </w:rPr>
        <w:t>External</w:t>
      </w:r>
      <w:r>
        <w:rPr>
          <w:spacing w:val="-2"/>
          <w:sz w:val="20"/>
        </w:rPr>
        <w:t xml:space="preserve"> </w:t>
      </w:r>
      <w:r>
        <w:rPr>
          <w:sz w:val="20"/>
        </w:rPr>
        <w:t>interrupt</w:t>
      </w:r>
      <w:r>
        <w:rPr>
          <w:spacing w:val="-5"/>
          <w:sz w:val="20"/>
        </w:rPr>
        <w:t xml:space="preserve"> </w:t>
      </w:r>
      <w:r>
        <w:rPr>
          <w:sz w:val="20"/>
        </w:rPr>
        <w:t>inputs.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Port</w:t>
      </w:r>
      <w:r>
        <w:rPr>
          <w:spacing w:val="-5"/>
          <w:sz w:val="20"/>
        </w:rPr>
        <w:t xml:space="preserve"> </w:t>
      </w:r>
      <w:r>
        <w:rPr>
          <w:sz w:val="20"/>
        </w:rPr>
        <w:t>C:</w:t>
      </w:r>
      <w:r>
        <w:rPr>
          <w:spacing w:val="-4"/>
          <w:sz w:val="20"/>
        </w:rPr>
        <w:t xml:space="preserve"> </w:t>
      </w:r>
      <w:r>
        <w:rPr>
          <w:sz w:val="20"/>
        </w:rPr>
        <w:t>Serial</w:t>
      </w:r>
      <w:r>
        <w:rPr>
          <w:spacing w:val="-3"/>
          <w:sz w:val="20"/>
        </w:rPr>
        <w:t xml:space="preserve"> </w:t>
      </w:r>
      <w:r>
        <w:rPr>
          <w:sz w:val="20"/>
        </w:rPr>
        <w:t>port,</w:t>
      </w:r>
      <w:r>
        <w:rPr>
          <w:spacing w:val="-3"/>
          <w:sz w:val="20"/>
        </w:rPr>
        <w:t xml:space="preserve"> </w:t>
      </w:r>
      <w:r>
        <w:rPr>
          <w:sz w:val="20"/>
        </w:rPr>
        <w:t>Timer</w:t>
      </w:r>
      <w:r>
        <w:rPr>
          <w:spacing w:val="3"/>
          <w:sz w:val="20"/>
        </w:rPr>
        <w:t xml:space="preserve"> </w:t>
      </w:r>
      <w:r>
        <w:rPr>
          <w:sz w:val="20"/>
        </w:rPr>
        <w:t>I/O.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Port</w:t>
      </w:r>
      <w:r>
        <w:rPr>
          <w:spacing w:val="-4"/>
          <w:sz w:val="20"/>
        </w:rPr>
        <w:t xml:space="preserve"> </w:t>
      </w:r>
      <w:r>
        <w:rPr>
          <w:sz w:val="20"/>
        </w:rPr>
        <w:t>D:</w:t>
      </w:r>
      <w:r>
        <w:rPr>
          <w:spacing w:val="-4"/>
          <w:sz w:val="20"/>
        </w:rPr>
        <w:t xml:space="preserve"> </w:t>
      </w:r>
      <w:r>
        <w:rPr>
          <w:sz w:val="20"/>
        </w:rPr>
        <w:t>Parallel</w:t>
      </w:r>
      <w:r>
        <w:rPr>
          <w:spacing w:val="1"/>
          <w:sz w:val="20"/>
        </w:rPr>
        <w:t xml:space="preserve"> </w:t>
      </w:r>
      <w:r>
        <w:rPr>
          <w:sz w:val="20"/>
        </w:rPr>
        <w:t>slave</w:t>
      </w:r>
      <w:r>
        <w:rPr>
          <w:spacing w:val="-4"/>
          <w:sz w:val="20"/>
        </w:rPr>
        <w:t xml:space="preserve"> </w:t>
      </w:r>
      <w:r>
        <w:rPr>
          <w:sz w:val="20"/>
        </w:rPr>
        <w:t>port.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Port</w:t>
      </w:r>
      <w:r>
        <w:rPr>
          <w:spacing w:val="-3"/>
          <w:sz w:val="20"/>
        </w:rPr>
        <w:t xml:space="preserve"> </w:t>
      </w:r>
      <w:r>
        <w:rPr>
          <w:sz w:val="20"/>
        </w:rPr>
        <w:t>E:</w:t>
      </w:r>
      <w:r>
        <w:rPr>
          <w:spacing w:val="-3"/>
          <w:sz w:val="20"/>
        </w:rPr>
        <w:t xml:space="preserve"> </w:t>
      </w:r>
      <w:r>
        <w:rPr>
          <w:sz w:val="20"/>
        </w:rPr>
        <w:t>A/D</w:t>
      </w:r>
      <w:r>
        <w:rPr>
          <w:spacing w:val="-4"/>
          <w:sz w:val="20"/>
        </w:rPr>
        <w:t xml:space="preserve"> </w:t>
      </w:r>
      <w:r>
        <w:rPr>
          <w:sz w:val="20"/>
        </w:rPr>
        <w:t>Converter inputs.</w:t>
      </w:r>
    </w:p>
    <w:p>
      <w:pPr>
        <w:pStyle w:val="8"/>
        <w:numPr>
          <w:ilvl w:val="0"/>
          <w:numId w:val="1"/>
        </w:numPr>
        <w:tabs>
          <w:tab w:val="left" w:pos="557"/>
        </w:tabs>
        <w:spacing w:before="135" w:after="0" w:line="240" w:lineRule="auto"/>
        <w:ind w:left="556" w:right="0" w:hanging="342"/>
        <w:jc w:val="both"/>
        <w:rPr>
          <w:i/>
          <w:sz w:val="20"/>
        </w:rPr>
      </w:pPr>
      <w:r>
        <w:rPr>
          <w:i/>
          <w:sz w:val="20"/>
        </w:rPr>
        <w:t>Heartbeat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Sensor</w:t>
      </w:r>
    </w:p>
    <w:p>
      <w:pPr>
        <w:pStyle w:val="5"/>
        <w:spacing w:before="63" w:after="15" w:line="249" w:lineRule="auto"/>
        <w:ind w:left="215" w:right="230" w:firstLine="201"/>
        <w:jc w:val="both"/>
      </w:pPr>
      <w:r>
        <w:t>Heart beat sensor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 fig. 6 is expected to give automated yield of warmth beat when a finger is</w:t>
      </w:r>
      <w:r>
        <w:rPr>
          <w:spacing w:val="1"/>
        </w:rPr>
        <w:t xml:space="preserve"> </w:t>
      </w:r>
      <w:r>
        <w:rPr>
          <w:spacing w:val="-1"/>
        </w:rPr>
        <w:t xml:space="preserve">determined to it. Exactly when the heart </w:t>
      </w:r>
      <w:r>
        <w:t>beat locator is working, the beat LED flashes as one with each heartbeat.</w:t>
      </w:r>
      <w:r>
        <w:rPr>
          <w:spacing w:val="1"/>
        </w:rPr>
        <w:t xml:space="preserve"> </w:t>
      </w:r>
      <w:r>
        <w:t>This mechanized yield can be related with microcontroller authentically to evaluate the Beats Per Minute (BPM)</w:t>
      </w:r>
      <w:r>
        <w:rPr>
          <w:spacing w:val="1"/>
        </w:rPr>
        <w:t xml:space="preserve"> </w:t>
      </w:r>
      <w:r>
        <w:t>rate.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deals</w:t>
      </w:r>
      <w:r>
        <w:rPr>
          <w:spacing w:val="-5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regulation</w:t>
      </w:r>
      <w:r>
        <w:rPr>
          <w:spacing w:val="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blood</w:t>
      </w:r>
      <w:r>
        <w:rPr>
          <w:spacing w:val="3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finger</w:t>
      </w:r>
      <w:r>
        <w:rPr>
          <w:spacing w:val="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heartbeat.</w:t>
      </w:r>
    </w:p>
    <w:p>
      <w:pPr>
        <w:pStyle w:val="5"/>
        <w:ind w:left="100"/>
      </w:pPr>
      <w:r>
        <w:drawing>
          <wp:inline distT="0" distB="0" distL="0" distR="0">
            <wp:extent cx="1659255" cy="90424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644" cy="90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pStyle w:val="5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532"/>
          <w:tab w:val="left" w:pos="533"/>
        </w:tabs>
        <w:spacing w:before="0" w:after="0" w:line="240" w:lineRule="auto"/>
        <w:ind w:left="532" w:right="0" w:hanging="318"/>
        <w:jc w:val="left"/>
        <w:rPr>
          <w:i/>
          <w:sz w:val="20"/>
        </w:rPr>
      </w:pPr>
      <w:r>
        <w:rPr>
          <w:i/>
          <w:sz w:val="20"/>
        </w:rPr>
        <w:t>Temperature sensor</w:t>
      </w:r>
    </w:p>
    <w:p>
      <w:pPr>
        <w:pStyle w:val="5"/>
        <w:ind w:left="128"/>
      </w:pPr>
      <w:r>
        <w:drawing>
          <wp:inline distT="0" distB="0" distL="0" distR="0">
            <wp:extent cx="850900" cy="82105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471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"/>
        <w:ind w:left="195" w:right="0" w:firstLine="0"/>
        <w:jc w:val="left"/>
        <w:rPr>
          <w:sz w:val="16"/>
        </w:rPr>
      </w:pPr>
      <w:r>
        <w:br w:type="column"/>
      </w:r>
      <w:r>
        <w:rPr>
          <w:sz w:val="16"/>
        </w:rPr>
        <w:t>Fig.</w:t>
      </w:r>
      <w:r>
        <w:rPr>
          <w:spacing w:val="-8"/>
          <w:sz w:val="16"/>
        </w:rPr>
        <w:t xml:space="preserve"> </w:t>
      </w:r>
      <w:r>
        <w:rPr>
          <w:sz w:val="16"/>
        </w:rPr>
        <w:t>6.</w:t>
      </w:r>
      <w:r>
        <w:rPr>
          <w:spacing w:val="27"/>
          <w:sz w:val="16"/>
        </w:rPr>
        <w:t xml:space="preserve"> </w:t>
      </w:r>
      <w:r>
        <w:rPr>
          <w:sz w:val="16"/>
        </w:rPr>
        <w:t>Heartbeat</w:t>
      </w:r>
      <w:r>
        <w:rPr>
          <w:spacing w:val="1"/>
          <w:sz w:val="16"/>
        </w:rPr>
        <w:t xml:space="preserve"> </w:t>
      </w:r>
      <w:r>
        <w:rPr>
          <w:sz w:val="16"/>
        </w:rPr>
        <w:t>sensor</w:t>
      </w: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spacing w:before="124"/>
        <w:ind w:left="100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6"/>
          <w:sz w:val="16"/>
        </w:rPr>
        <w:t xml:space="preserve"> </w:t>
      </w:r>
      <w:r>
        <w:rPr>
          <w:sz w:val="16"/>
        </w:rPr>
        <w:t>7.</w:t>
      </w:r>
      <w:r>
        <w:rPr>
          <w:spacing w:val="30"/>
          <w:sz w:val="16"/>
        </w:rPr>
        <w:t xml:space="preserve"> </w:t>
      </w:r>
      <w:r>
        <w:rPr>
          <w:sz w:val="16"/>
        </w:rPr>
        <w:t>Temperature</w:t>
      </w:r>
      <w:r>
        <w:rPr>
          <w:spacing w:val="-2"/>
          <w:sz w:val="16"/>
        </w:rPr>
        <w:t xml:space="preserve"> </w:t>
      </w:r>
      <w:r>
        <w:rPr>
          <w:sz w:val="16"/>
        </w:rPr>
        <w:t>sensor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500" w:right="1320" w:bottom="280" w:left="1340" w:header="720" w:footer="720" w:gutter="0"/>
          <w:cols w:equalWidth="0" w:num="2">
            <w:col w:w="2766" w:space="1138"/>
            <w:col w:w="5676"/>
          </w:cols>
        </w:sectPr>
      </w:pPr>
    </w:p>
    <w:p>
      <w:pPr>
        <w:pStyle w:val="5"/>
        <w:spacing w:before="7"/>
        <w:rPr>
          <w:sz w:val="15"/>
        </w:rPr>
      </w:pPr>
    </w:p>
    <w:p>
      <w:pPr>
        <w:pStyle w:val="5"/>
        <w:spacing w:before="93" w:line="244" w:lineRule="auto"/>
        <w:ind w:left="215" w:right="153" w:firstLine="201"/>
        <w:jc w:val="both"/>
      </w:pPr>
      <w:r>
        <w:rPr>
          <w:spacing w:val="-1"/>
        </w:rPr>
        <w:t>Temperature</w:t>
      </w:r>
      <w:r>
        <w:rPr>
          <w:spacing w:val="-2"/>
        </w:rPr>
        <w:t xml:space="preserve"> </w:t>
      </w:r>
      <w:r>
        <w:t>sensor</w:t>
      </w:r>
      <w:r>
        <w:rPr>
          <w:spacing w:val="6"/>
        </w:rPr>
        <w:t xml:space="preserve"> </w:t>
      </w:r>
      <w:r>
        <w:t>shown</w:t>
      </w:r>
      <w:r>
        <w:rPr>
          <w:spacing w:val="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fig.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is utilized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gauge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measure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vitality</w:t>
      </w:r>
      <w:r>
        <w:rPr>
          <w:spacing w:val="-1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permits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distinguish</w:t>
      </w:r>
      <w:r>
        <w:rPr>
          <w:spacing w:val="-4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physicalchange</w:t>
      </w:r>
      <w:r>
        <w:rPr>
          <w:spacing w:val="-7"/>
        </w:rPr>
        <w:t xml:space="preserve"> </w:t>
      </w:r>
      <w:r>
        <w:t>in temperature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overthe</w:t>
      </w:r>
      <w:r>
        <w:rPr>
          <w:spacing w:val="-2"/>
        </w:rPr>
        <w:t xml:space="preserve"> </w:t>
      </w:r>
      <w:r>
        <w:t>information for</w:t>
      </w:r>
      <w:r>
        <w:rPr>
          <w:spacing w:val="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gadget</w:t>
      </w:r>
      <w:r>
        <w:rPr>
          <w:spacing w:val="-1"/>
        </w:rPr>
        <w:t xml:space="preserve"> </w:t>
      </w:r>
      <w:r>
        <w:t>or client.</w:t>
      </w:r>
    </w:p>
    <w:p>
      <w:pPr>
        <w:pStyle w:val="8"/>
        <w:numPr>
          <w:ilvl w:val="0"/>
          <w:numId w:val="1"/>
        </w:numPr>
        <w:tabs>
          <w:tab w:val="left" w:pos="533"/>
        </w:tabs>
        <w:spacing w:before="131" w:after="0" w:line="240" w:lineRule="auto"/>
        <w:ind w:left="532" w:right="0" w:hanging="318"/>
        <w:jc w:val="both"/>
        <w:rPr>
          <w:i/>
          <w:sz w:val="20"/>
        </w:rPr>
      </w:pPr>
      <w:r>
        <w:rPr>
          <w:i/>
          <w:sz w:val="20"/>
        </w:rPr>
        <w:t>Sound sensor</w:t>
      </w:r>
    </w:p>
    <w:p>
      <w:pPr>
        <w:pStyle w:val="5"/>
        <w:spacing w:before="64" w:line="249" w:lineRule="auto"/>
        <w:ind w:left="215" w:right="148" w:firstLine="201"/>
        <w:jc w:val="both"/>
      </w:pPr>
      <w:r>
        <w:t>The sound sensor module 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fig. 8 gives a simple method to recognize sound and is commonly utilized</w:t>
      </w:r>
      <w:r>
        <w:rPr>
          <w:spacing w:val="1"/>
        </w:rPr>
        <w:t xml:space="preserve"> </w:t>
      </w:r>
      <w:r>
        <w:t>for distinguishing sound power. It utilizes a mouthpiece which supplies the contribution to an amplifier, peak</w:t>
      </w:r>
      <w:r>
        <w:rPr>
          <w:spacing w:val="1"/>
        </w:rPr>
        <w:t xml:space="preserve"> </w:t>
      </w:r>
      <w:r>
        <w:t>detector</w:t>
      </w:r>
      <w:r>
        <w:rPr>
          <w:spacing w:val="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buffer.</w:t>
      </w:r>
      <w:r>
        <w:rPr>
          <w:spacing w:val="8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recognizes a</w:t>
      </w:r>
      <w:r>
        <w:rPr>
          <w:spacing w:val="3"/>
        </w:rPr>
        <w:t xml:space="preserve"> </w:t>
      </w:r>
      <w:r>
        <w:t>sound,</w:t>
      </w:r>
      <w:r>
        <w:rPr>
          <w:spacing w:val="3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forms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yield</w:t>
      </w:r>
      <w:r>
        <w:rPr>
          <w:spacing w:val="6"/>
        </w:rPr>
        <w:t xml:space="preserve"> </w:t>
      </w:r>
      <w:r>
        <w:t>flag</w:t>
      </w:r>
      <w:r>
        <w:rPr>
          <w:spacing w:val="6"/>
        </w:rPr>
        <w:t xml:space="preserve"> </w:t>
      </w:r>
      <w:r>
        <w:t>voltage</w:t>
      </w:r>
      <w:r>
        <w:rPr>
          <w:spacing w:val="2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is sent</w:t>
      </w:r>
      <w:r>
        <w:rPr>
          <w:spacing w:val="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microcontroller</w:t>
      </w:r>
      <w:r>
        <w:rPr>
          <w:spacing w:val="5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preparing.</w:t>
      </w:r>
    </w:p>
    <w:p>
      <w:pPr>
        <w:pStyle w:val="5"/>
        <w:rPr>
          <w:sz w:val="22"/>
        </w:rPr>
      </w:pPr>
    </w:p>
    <w:p>
      <w:pPr>
        <w:spacing w:before="172"/>
        <w:ind w:left="215" w:right="0" w:firstLine="0"/>
        <w:jc w:val="both"/>
        <w:rPr>
          <w:i/>
          <w:sz w:val="20"/>
        </w:rPr>
      </w:pPr>
      <w:r>
        <w:rPr>
          <w:i/>
          <w:sz w:val="20"/>
        </w:rPr>
        <w:t>I.</w:t>
      </w:r>
      <w:r>
        <w:rPr>
          <w:i/>
          <w:spacing w:val="44"/>
          <w:sz w:val="20"/>
        </w:rPr>
        <w:t xml:space="preserve"> </w:t>
      </w:r>
      <w:r>
        <w:rPr>
          <w:i/>
          <w:sz w:val="20"/>
        </w:rPr>
        <w:t>Pi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Camera</w:t>
      </w:r>
    </w:p>
    <w:p>
      <w:pPr>
        <w:spacing w:after="0"/>
        <w:jc w:val="both"/>
        <w:rPr>
          <w:sz w:val="20"/>
        </w:rPr>
        <w:sectPr>
          <w:type w:val="continuous"/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5"/>
        <w:rPr>
          <w:i/>
        </w:rPr>
      </w:pPr>
    </w:p>
    <w:p>
      <w:pPr>
        <w:pStyle w:val="5"/>
        <w:rPr>
          <w:i/>
        </w:rPr>
      </w:pPr>
    </w:p>
    <w:p>
      <w:pPr>
        <w:pStyle w:val="5"/>
        <w:rPr>
          <w:i/>
        </w:rPr>
      </w:pPr>
    </w:p>
    <w:p>
      <w:pPr>
        <w:pStyle w:val="5"/>
        <w:rPr>
          <w:i/>
        </w:rPr>
      </w:pPr>
    </w:p>
    <w:p>
      <w:pPr>
        <w:pStyle w:val="5"/>
        <w:spacing w:before="4"/>
        <w:rPr>
          <w:i/>
          <w:sz w:val="16"/>
        </w:rPr>
      </w:pPr>
    </w:p>
    <w:p>
      <w:pPr>
        <w:pStyle w:val="5"/>
        <w:spacing w:before="93" w:line="252" w:lineRule="auto"/>
        <w:ind w:left="215" w:right="223" w:firstLine="1882"/>
        <w:jc w:val="both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1115060</wp:posOffset>
            </wp:positionH>
            <wp:positionV relativeFrom="paragraph">
              <wp:posOffset>-706755</wp:posOffset>
            </wp:positionV>
            <wp:extent cx="1051560" cy="88392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59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fig.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versatile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weight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underpins</w:t>
      </w:r>
      <w:r>
        <w:rPr>
          <w:spacing w:val="1"/>
        </w:rPr>
        <w:t xml:space="preserve"> </w:t>
      </w:r>
      <w:r>
        <w:t>Raspberry Pi. It communicates with Pi utilizing the MIPI camera serial interface convention. It is ordinarily</w:t>
      </w:r>
      <w:r>
        <w:rPr>
          <w:spacing w:val="1"/>
        </w:rPr>
        <w:t xml:space="preserve"> </w:t>
      </w:r>
      <w:r>
        <w:t>utilized in picture handling, AI or in reconnaissance frameworks. The module comes alongside a strip link, this</w:t>
      </w:r>
      <w:r>
        <w:rPr>
          <w:spacing w:val="1"/>
        </w:rPr>
        <w:t xml:space="preserve"> </w:t>
      </w:r>
      <w:r>
        <w:t>linkmust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associated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CSI</w:t>
      </w:r>
      <w:r>
        <w:rPr>
          <w:spacing w:val="-3"/>
        </w:rPr>
        <w:t xml:space="preserve"> </w:t>
      </w:r>
      <w:r>
        <w:t>(Camera</w:t>
      </w:r>
      <w:r>
        <w:rPr>
          <w:spacing w:val="3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Interface)</w:t>
      </w:r>
      <w:r>
        <w:rPr>
          <w:spacing w:val="2"/>
        </w:rPr>
        <w:t xml:space="preserve"> </w:t>
      </w:r>
      <w:r>
        <w:t>portof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556"/>
          <w:tab w:val="left" w:pos="557"/>
        </w:tabs>
        <w:spacing w:before="152" w:after="0" w:line="240" w:lineRule="auto"/>
        <w:ind w:left="556" w:right="0" w:hanging="342"/>
        <w:jc w:val="left"/>
        <w:rPr>
          <w:i/>
          <w:sz w:val="20"/>
        </w:rPr>
      </w:pPr>
      <w:r>
        <w:rPr>
          <w:i/>
          <w:sz w:val="20"/>
        </w:rPr>
        <w:t>Accelerometer</w:t>
      </w:r>
    </w:p>
    <w:p>
      <w:pPr>
        <w:pStyle w:val="5"/>
        <w:rPr>
          <w:i/>
        </w:rPr>
      </w:pPr>
    </w:p>
    <w:p>
      <w:pPr>
        <w:pStyle w:val="5"/>
        <w:rPr>
          <w:i/>
        </w:rPr>
      </w:pPr>
    </w:p>
    <w:p>
      <w:pPr>
        <w:pStyle w:val="5"/>
        <w:rPr>
          <w:i/>
        </w:rPr>
      </w:pPr>
    </w:p>
    <w:p>
      <w:pPr>
        <w:pStyle w:val="5"/>
        <w:rPr>
          <w:i/>
        </w:rPr>
      </w:pPr>
    </w:p>
    <w:p>
      <w:pPr>
        <w:pStyle w:val="5"/>
        <w:rPr>
          <w:i/>
        </w:rPr>
      </w:pPr>
    </w:p>
    <w:p>
      <w:pPr>
        <w:pStyle w:val="5"/>
        <w:spacing w:before="9"/>
        <w:rPr>
          <w:i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1054735</wp:posOffset>
            </wp:positionH>
            <wp:positionV relativeFrom="paragraph">
              <wp:posOffset>234315</wp:posOffset>
            </wp:positionV>
            <wp:extent cx="930275" cy="68643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306" cy="68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161" w:lineRule="exact"/>
        <w:ind w:left="180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 xml:space="preserve"> </w:t>
      </w:r>
      <w:r>
        <w:rPr>
          <w:sz w:val="16"/>
        </w:rPr>
        <w:t>8.</w:t>
      </w:r>
      <w:r>
        <w:rPr>
          <w:spacing w:val="31"/>
          <w:sz w:val="16"/>
        </w:rPr>
        <w:t xml:space="preserve"> </w:t>
      </w:r>
      <w:r>
        <w:rPr>
          <w:sz w:val="16"/>
        </w:rPr>
        <w:t>Sound</w:t>
      </w:r>
      <w:r>
        <w:rPr>
          <w:spacing w:val="-2"/>
          <w:sz w:val="16"/>
        </w:rPr>
        <w:t xml:space="preserve"> </w:t>
      </w:r>
      <w:r>
        <w:rPr>
          <w:sz w:val="16"/>
        </w:rPr>
        <w:t>sensor</w:t>
      </w:r>
    </w:p>
    <w:p>
      <w:pPr>
        <w:pStyle w:val="5"/>
      </w:pPr>
    </w:p>
    <w:p>
      <w:pPr>
        <w:pStyle w:val="5"/>
        <w:spacing w:before="8"/>
        <w:rPr>
          <w:sz w:val="18"/>
        </w:rPr>
      </w:pPr>
    </w:p>
    <w:p>
      <w:pPr>
        <w:spacing w:before="0"/>
        <w:ind w:left="3720" w:right="3541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 xml:space="preserve"> </w:t>
      </w:r>
      <w:r>
        <w:rPr>
          <w:sz w:val="16"/>
        </w:rPr>
        <w:t>11.</w:t>
      </w:r>
      <w:r>
        <w:rPr>
          <w:spacing w:val="33"/>
          <w:sz w:val="16"/>
        </w:rPr>
        <w:t xml:space="preserve"> </w:t>
      </w:r>
      <w:r>
        <w:rPr>
          <w:sz w:val="16"/>
        </w:rPr>
        <w:t>Pi-</w:t>
      </w:r>
      <w:r>
        <w:rPr>
          <w:spacing w:val="-4"/>
          <w:sz w:val="16"/>
        </w:rPr>
        <w:t xml:space="preserve"> </w:t>
      </w:r>
      <w:r>
        <w:rPr>
          <w:sz w:val="16"/>
        </w:rPr>
        <w:t>camera</w:t>
      </w:r>
    </w:p>
    <w:p>
      <w:pPr>
        <w:spacing w:before="129"/>
        <w:ind w:left="215" w:right="0" w:firstLine="0"/>
        <w:jc w:val="left"/>
        <w:rPr>
          <w:i/>
          <w:sz w:val="20"/>
        </w:rPr>
      </w:pPr>
      <w:r>
        <w:rPr>
          <w:i/>
          <w:sz w:val="20"/>
        </w:rPr>
        <w:t>J.</w:t>
      </w:r>
      <w:r>
        <w:rPr>
          <w:i/>
          <w:spacing w:val="43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requirements</w:t>
      </w:r>
    </w:p>
    <w:p>
      <w:pPr>
        <w:pStyle w:val="8"/>
        <w:numPr>
          <w:ilvl w:val="0"/>
          <w:numId w:val="1"/>
        </w:numPr>
        <w:tabs>
          <w:tab w:val="left" w:pos="527"/>
          <w:tab w:val="left" w:pos="528"/>
        </w:tabs>
        <w:spacing w:before="58" w:after="0" w:line="240" w:lineRule="auto"/>
        <w:ind w:left="527" w:right="0" w:hanging="313"/>
        <w:jc w:val="left"/>
        <w:rPr>
          <w:i/>
          <w:sz w:val="20"/>
        </w:rPr>
      </w:pPr>
      <w:r>
        <w:rPr>
          <w:i/>
          <w:sz w:val="20"/>
        </w:rPr>
        <w:t>Raspbian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Stretch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(Operating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System)</w:t>
      </w:r>
    </w:p>
    <w:p>
      <w:pPr>
        <w:pStyle w:val="5"/>
        <w:ind w:left="215"/>
      </w:pPr>
      <w:r>
        <w:t>Raspbian</w:t>
      </w:r>
      <w:r>
        <w:rPr>
          <w:spacing w:val="39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computer</w:t>
      </w:r>
      <w:r>
        <w:rPr>
          <w:spacing w:val="38"/>
        </w:rPr>
        <w:t xml:space="preserve"> </w:t>
      </w:r>
      <w:r>
        <w:t>operating</w:t>
      </w:r>
      <w:r>
        <w:rPr>
          <w:spacing w:val="33"/>
        </w:rPr>
        <w:t xml:space="preserve"> </w:t>
      </w:r>
      <w:r>
        <w:t>system</w:t>
      </w:r>
      <w:r>
        <w:rPr>
          <w:spacing w:val="36"/>
        </w:rPr>
        <w:t xml:space="preserve"> </w:t>
      </w:r>
      <w:r>
        <w:t>built</w:t>
      </w:r>
      <w:r>
        <w:rPr>
          <w:spacing w:val="40"/>
        </w:rPr>
        <w:t xml:space="preserve"> </w:t>
      </w:r>
      <w:r>
        <w:t>specially</w:t>
      </w:r>
      <w:r>
        <w:rPr>
          <w:spacing w:val="24"/>
        </w:rPr>
        <w:t xml:space="preserve"> </w:t>
      </w:r>
      <w:r>
        <w:t>forRaspberry</w:t>
      </w:r>
      <w:r>
        <w:rPr>
          <w:spacing w:val="-12"/>
        </w:rPr>
        <w:t xml:space="preserve"> </w:t>
      </w:r>
      <w:r>
        <w:t>pi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4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6"/>
        </w:rPr>
        <w:t xml:space="preserve"> </w:t>
      </w:r>
      <w:r>
        <w:t>in fig. 12.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10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Raspbian stretch is</w:t>
      </w:r>
      <w:r>
        <w:rPr>
          <w:spacing w:val="-7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version of</w:t>
      </w:r>
      <w:r>
        <w:rPr>
          <w:spacing w:val="-5"/>
          <w:sz w:val="20"/>
        </w:rPr>
        <w:t xml:space="preserve"> </w:t>
      </w:r>
      <w:r>
        <w:rPr>
          <w:sz w:val="20"/>
        </w:rPr>
        <w:t>Raspbian.</w:t>
      </w:r>
    </w:p>
    <w:p>
      <w:pPr>
        <w:pStyle w:val="8"/>
        <w:numPr>
          <w:ilvl w:val="1"/>
          <w:numId w:val="1"/>
        </w:numPr>
        <w:tabs>
          <w:tab w:val="left" w:pos="936"/>
          <w:tab w:val="left" w:pos="937"/>
        </w:tabs>
        <w:spacing w:before="21" w:after="0" w:line="240" w:lineRule="auto"/>
        <w:ind w:left="936" w:right="0" w:hanging="361"/>
        <w:jc w:val="left"/>
        <w:rPr>
          <w:sz w:val="20"/>
        </w:rPr>
      </w:pP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for all</w:t>
      </w:r>
      <w:r>
        <w:rPr>
          <w:spacing w:val="2"/>
          <w:sz w:val="20"/>
        </w:rPr>
        <w:t xml:space="preserve"> </w:t>
      </w:r>
      <w:r>
        <w:rPr>
          <w:sz w:val="20"/>
        </w:rPr>
        <w:t>versions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Raspberry</w:t>
      </w:r>
      <w:r>
        <w:rPr>
          <w:spacing w:val="-10"/>
          <w:sz w:val="20"/>
        </w:rPr>
        <w:t xml:space="preserve"> </w:t>
      </w:r>
      <w:r>
        <w:rPr>
          <w:sz w:val="20"/>
        </w:rPr>
        <w:t>Pi.</w:t>
      </w:r>
    </w:p>
    <w:p>
      <w:pPr>
        <w:pStyle w:val="5"/>
      </w:pPr>
    </w:p>
    <w:p>
      <w:pPr>
        <w:pStyle w:val="5"/>
        <w:spacing w:before="1" w:line="252" w:lineRule="auto"/>
        <w:ind w:left="215" w:right="148" w:firstLine="201"/>
        <w:jc w:val="both"/>
      </w:pPr>
      <w:r>
        <w:rPr>
          <w:spacing w:val="-1"/>
        </w:rPr>
        <w:t xml:space="preserve">Accelerometer shown in fig. 9 is a transducer </w:t>
      </w:r>
      <w:r>
        <w:t>that is utilized to measure the physical or quantifiable quickening</w:t>
      </w:r>
      <w:r>
        <w:rPr>
          <w:spacing w:val="1"/>
        </w:rPr>
        <w:t xml:space="preserve"> </w:t>
      </w:r>
      <w:r>
        <w:rPr>
          <w:spacing w:val="-1"/>
        </w:rPr>
        <w:t xml:space="preserve">experienced by </w:t>
      </w:r>
      <w:r>
        <w:t>an article because of inertial powers and changes over the mechanical movement into an electrical</w:t>
      </w:r>
      <w:r>
        <w:rPr>
          <w:spacing w:val="1"/>
        </w:rPr>
        <w:t xml:space="preserve"> </w:t>
      </w:r>
      <w:r>
        <w:t>yield.</w:t>
      </w:r>
      <w:r>
        <w:rPr>
          <w:spacing w:val="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characterized</w:t>
      </w:r>
      <w:r>
        <w:rPr>
          <w:spacing w:val="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rate of</w:t>
      </w:r>
      <w:r>
        <w:rPr>
          <w:spacing w:val="-3"/>
        </w:rPr>
        <w:t xml:space="preserve"> </w:t>
      </w:r>
      <w:r>
        <w:t>progress of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regarding</w:t>
      </w:r>
      <w:r>
        <w:rPr>
          <w:spacing w:val="2"/>
        </w:rPr>
        <w:t xml:space="preserve"> </w:t>
      </w:r>
      <w:r>
        <w:t>time.</w:t>
      </w:r>
    </w:p>
    <w:p>
      <w:pPr>
        <w:pStyle w:val="5"/>
        <w:spacing w:before="14"/>
        <w:ind w:left="215"/>
      </w:pPr>
      <w:r>
        <w:rPr>
          <w:w w:val="100"/>
        </w:rPr>
        <w:t>•</w:t>
      </w:r>
    </w:p>
    <w:p>
      <w:pPr>
        <w:pStyle w:val="8"/>
        <w:numPr>
          <w:ilvl w:val="0"/>
          <w:numId w:val="1"/>
        </w:numPr>
        <w:tabs>
          <w:tab w:val="left" w:pos="576"/>
          <w:tab w:val="left" w:pos="577"/>
        </w:tabs>
        <w:spacing w:before="15" w:after="0" w:line="240" w:lineRule="auto"/>
        <w:ind w:left="576" w:right="0" w:hanging="362"/>
        <w:jc w:val="left"/>
        <w:rPr>
          <w:sz w:val="20"/>
        </w:rPr>
      </w:pP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recommended</w:t>
      </w:r>
      <w:r>
        <w:rPr>
          <w:spacing w:val="-2"/>
          <w:sz w:val="20"/>
        </w:rPr>
        <w:t xml:space="preserve"> </w:t>
      </w:r>
      <w:r>
        <w:rPr>
          <w:sz w:val="20"/>
        </w:rPr>
        <w:t>Software.</w:t>
      </w:r>
    </w:p>
    <w:p>
      <w:pPr>
        <w:pStyle w:val="5"/>
        <w:spacing w:before="11"/>
        <w:ind w:left="215"/>
        <w:rPr>
          <w:rFonts w:ascii="Symbol" w:hAnsi="Symbol"/>
        </w:rPr>
      </w:pPr>
      <w:r>
        <w:drawing>
          <wp:inline distT="0" distB="0" distL="0" distR="0">
            <wp:extent cx="1889760" cy="75565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w w:val="100"/>
        </w:rPr>
        <w:t></w:t>
      </w:r>
    </w:p>
    <w:p>
      <w:pPr>
        <w:spacing w:after="0"/>
        <w:rPr>
          <w:rFonts w:ascii="Symbol" w:hAnsi="Symbol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pStyle w:val="5"/>
        <w:rPr>
          <w:rFonts w:ascii="Symbol" w:hAnsi="Symbol"/>
        </w:rPr>
      </w:pPr>
    </w:p>
    <w:p>
      <w:pPr>
        <w:pStyle w:val="5"/>
        <w:rPr>
          <w:rFonts w:ascii="Symbol" w:hAnsi="Symbol"/>
        </w:rPr>
      </w:pPr>
    </w:p>
    <w:p>
      <w:pPr>
        <w:pStyle w:val="5"/>
        <w:rPr>
          <w:rFonts w:ascii="Symbol" w:hAnsi="Symbol"/>
        </w:rPr>
      </w:pPr>
    </w:p>
    <w:p>
      <w:pPr>
        <w:pStyle w:val="5"/>
        <w:rPr>
          <w:rFonts w:ascii="Symbol" w:hAnsi="Symbol"/>
        </w:rPr>
      </w:pPr>
    </w:p>
    <w:p>
      <w:pPr>
        <w:pStyle w:val="5"/>
        <w:rPr>
          <w:rFonts w:ascii="Symbol" w:hAnsi="Symbol"/>
        </w:rPr>
      </w:pPr>
    </w:p>
    <w:p>
      <w:pPr>
        <w:pStyle w:val="5"/>
        <w:rPr>
          <w:rFonts w:ascii="Symbol" w:hAnsi="Symbol"/>
        </w:rPr>
      </w:pPr>
    </w:p>
    <w:p>
      <w:pPr>
        <w:pStyle w:val="5"/>
        <w:rPr>
          <w:rFonts w:ascii="Symbol" w:hAnsi="Symbol"/>
        </w:rPr>
      </w:pPr>
    </w:p>
    <w:p>
      <w:pPr>
        <w:pStyle w:val="5"/>
        <w:spacing w:before="3"/>
        <w:rPr>
          <w:rFonts w:ascii="Symbol" w:hAnsi="Symbol"/>
          <w:sz w:val="17"/>
        </w:rPr>
      </w:pPr>
    </w:p>
    <w:p>
      <w:pPr>
        <w:pStyle w:val="8"/>
        <w:numPr>
          <w:ilvl w:val="1"/>
          <w:numId w:val="1"/>
        </w:numPr>
        <w:tabs>
          <w:tab w:val="left" w:pos="8470"/>
          <w:tab w:val="left" w:pos="8471"/>
        </w:tabs>
        <w:spacing w:before="93" w:after="0" w:line="240" w:lineRule="auto"/>
        <w:ind w:left="8470" w:right="0" w:hanging="2714"/>
        <w:jc w:val="left"/>
        <w:rPr>
          <w:i/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4702175</wp:posOffset>
            </wp:positionH>
            <wp:positionV relativeFrom="paragraph">
              <wp:posOffset>-678815</wp:posOffset>
            </wp:positionV>
            <wp:extent cx="1385570" cy="831850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454" cy="831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Thing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Speak</w:t>
      </w:r>
    </w:p>
    <w:p>
      <w:pPr>
        <w:pStyle w:val="5"/>
        <w:rPr>
          <w:i/>
        </w:rPr>
      </w:pPr>
    </w:p>
    <w:p>
      <w:pPr>
        <w:pStyle w:val="5"/>
        <w:spacing w:before="4"/>
        <w:rPr>
          <w:i/>
          <w:sz w:val="18"/>
        </w:rPr>
      </w:pPr>
    </w:p>
    <w:p>
      <w:pPr>
        <w:spacing w:before="1"/>
        <w:ind w:left="422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9"/>
          <w:sz w:val="16"/>
        </w:rPr>
        <w:t xml:space="preserve"> </w:t>
      </w:r>
      <w:r>
        <w:rPr>
          <w:sz w:val="16"/>
        </w:rPr>
        <w:t>12.</w:t>
      </w:r>
      <w:r>
        <w:rPr>
          <w:spacing w:val="31"/>
          <w:sz w:val="16"/>
        </w:rPr>
        <w:t xml:space="preserve"> </w:t>
      </w:r>
      <w:r>
        <w:rPr>
          <w:sz w:val="16"/>
        </w:rPr>
        <w:t>Raspbian</w:t>
      </w:r>
      <w:r>
        <w:rPr>
          <w:spacing w:val="-1"/>
          <w:sz w:val="16"/>
        </w:rPr>
        <w:t xml:space="preserve"> </w:t>
      </w:r>
      <w:r>
        <w:rPr>
          <w:sz w:val="16"/>
        </w:rPr>
        <w:t>pi</w:t>
      </w:r>
      <w:r>
        <w:rPr>
          <w:spacing w:val="-5"/>
          <w:sz w:val="16"/>
        </w:rPr>
        <w:t xml:space="preserve"> </w:t>
      </w:r>
      <w:r>
        <w:rPr>
          <w:sz w:val="16"/>
        </w:rPr>
        <w:t>terminal</w:t>
      </w: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spacing w:before="1"/>
        <w:rPr>
          <w:sz w:val="15"/>
        </w:rPr>
      </w:pPr>
    </w:p>
    <w:p>
      <w:pPr>
        <w:spacing w:before="0"/>
        <w:ind w:left="215" w:right="0" w:firstLine="0"/>
        <w:jc w:val="left"/>
        <w:rPr>
          <w:i/>
          <w:sz w:val="20"/>
        </w:rPr>
      </w:pPr>
      <w:r>
        <w:rPr>
          <w:i/>
          <w:sz w:val="20"/>
        </w:rPr>
        <w:t>H.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Emergency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switch</w:t>
      </w:r>
    </w:p>
    <w:p>
      <w:pPr>
        <w:pStyle w:val="5"/>
        <w:rPr>
          <w:i/>
          <w:sz w:val="22"/>
        </w:rPr>
      </w:pPr>
    </w:p>
    <w:p>
      <w:pPr>
        <w:pStyle w:val="5"/>
        <w:rPr>
          <w:i/>
          <w:sz w:val="22"/>
        </w:rPr>
      </w:pPr>
    </w:p>
    <w:p>
      <w:pPr>
        <w:pStyle w:val="5"/>
        <w:rPr>
          <w:i/>
          <w:sz w:val="22"/>
        </w:rPr>
      </w:pPr>
    </w:p>
    <w:p>
      <w:pPr>
        <w:pStyle w:val="5"/>
        <w:rPr>
          <w:i/>
          <w:sz w:val="22"/>
        </w:rPr>
      </w:pPr>
    </w:p>
    <w:p>
      <w:pPr>
        <w:spacing w:before="130"/>
        <w:ind w:left="162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7"/>
          <w:sz w:val="16"/>
        </w:rPr>
        <w:t xml:space="preserve"> </w:t>
      </w:r>
      <w:r>
        <w:rPr>
          <w:sz w:val="16"/>
        </w:rPr>
        <w:t>9.</w:t>
      </w:r>
      <w:r>
        <w:rPr>
          <w:spacing w:val="31"/>
          <w:sz w:val="16"/>
        </w:rPr>
        <w:t xml:space="preserve"> </w:t>
      </w:r>
      <w:r>
        <w:rPr>
          <w:sz w:val="16"/>
        </w:rPr>
        <w:t>Accelerometer</w:t>
      </w:r>
    </w:p>
    <w:p>
      <w:pPr>
        <w:pStyle w:val="5"/>
        <w:spacing w:before="5"/>
        <w:ind w:left="215"/>
      </w:pPr>
      <w:r>
        <w:rPr>
          <w:w w:val="100"/>
        </w:rPr>
        <w:t>•</w:t>
      </w:r>
    </w:p>
    <w:p>
      <w:pPr>
        <w:pStyle w:val="8"/>
        <w:numPr>
          <w:ilvl w:val="0"/>
          <w:numId w:val="1"/>
        </w:numPr>
        <w:tabs>
          <w:tab w:val="left" w:pos="576"/>
          <w:tab w:val="left" w:pos="577"/>
        </w:tabs>
        <w:spacing w:before="10" w:after="0" w:line="249" w:lineRule="auto"/>
        <w:ind w:left="576" w:right="229" w:hanging="361"/>
        <w:jc w:val="left"/>
        <w:rPr>
          <w:sz w:val="20"/>
        </w:rPr>
      </w:pPr>
      <w:r>
        <w:rPr>
          <w:sz w:val="20"/>
        </w:rPr>
        <w:t>Thing speak is an internet of Things Platforms tocollect and store sensor data in the cloud. Fig. 13 gives as an</w:t>
      </w:r>
      <w:r>
        <w:rPr>
          <w:spacing w:val="-47"/>
          <w:sz w:val="20"/>
        </w:rPr>
        <w:t xml:space="preserve"> </w:t>
      </w:r>
      <w:r>
        <w:rPr>
          <w:sz w:val="20"/>
        </w:rPr>
        <w:t>idea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updated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theanalysis</w:t>
      </w:r>
      <w:r>
        <w:rPr>
          <w:spacing w:val="1"/>
          <w:sz w:val="20"/>
        </w:rPr>
        <w:t xml:space="preserve"> </w:t>
      </w:r>
      <w:r>
        <w:rPr>
          <w:sz w:val="20"/>
        </w:rPr>
        <w:t>done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[4].</w:t>
      </w:r>
    </w:p>
    <w:p>
      <w:pPr>
        <w:pStyle w:val="8"/>
        <w:numPr>
          <w:ilvl w:val="0"/>
          <w:numId w:val="1"/>
        </w:numPr>
        <w:tabs>
          <w:tab w:val="left" w:pos="576"/>
          <w:tab w:val="left" w:pos="577"/>
        </w:tabs>
        <w:spacing w:before="1" w:after="0" w:line="240" w:lineRule="auto"/>
        <w:ind w:left="576" w:right="0" w:hanging="362"/>
        <w:jc w:val="left"/>
        <w:rPr>
          <w:sz w:val="20"/>
        </w:rPr>
      </w:pPr>
      <w:r>
        <w:rPr>
          <w:sz w:val="20"/>
        </w:rPr>
        <w:t>Sensor</w:t>
      </w:r>
      <w:r>
        <w:rPr>
          <w:spacing w:val="5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is sent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Think</w:t>
      </w:r>
      <w:r>
        <w:rPr>
          <w:spacing w:val="-4"/>
          <w:sz w:val="20"/>
        </w:rPr>
        <w:t xml:space="preserve"> </w:t>
      </w:r>
      <w:r>
        <w:rPr>
          <w:sz w:val="20"/>
        </w:rPr>
        <w:t>speak</w:t>
      </w:r>
      <w:r>
        <w:rPr>
          <w:spacing w:val="1"/>
          <w:sz w:val="20"/>
        </w:rPr>
        <w:t xml:space="preserve"> </w:t>
      </w:r>
      <w:r>
        <w:rPr>
          <w:sz w:val="20"/>
        </w:rPr>
        <w:t>cloud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Raspberry</w:t>
      </w:r>
      <w:r>
        <w:rPr>
          <w:spacing w:val="-7"/>
          <w:sz w:val="20"/>
        </w:rPr>
        <w:t xml:space="preserve"> </w:t>
      </w:r>
      <w:r>
        <w:rPr>
          <w:sz w:val="20"/>
        </w:rPr>
        <w:t>Pi.</w:t>
      </w:r>
    </w:p>
    <w:p>
      <w:pPr>
        <w:pStyle w:val="5"/>
        <w:spacing w:before="6"/>
        <w:rPr>
          <w:sz w:val="25"/>
        </w:rPr>
      </w:pPr>
    </w:p>
    <w:p>
      <w:pPr>
        <w:pStyle w:val="5"/>
        <w:spacing w:after="11" w:line="252" w:lineRule="auto"/>
        <w:ind w:left="215" w:right="149" w:firstLine="201"/>
        <w:jc w:val="both"/>
      </w:pPr>
      <w:r>
        <w:t>The switch shown in fig. 10 can be operated manually and automatically. In case of manual, whenever the</w:t>
      </w:r>
      <w:r>
        <w:rPr>
          <w:spacing w:val="1"/>
        </w:rPr>
        <w:t xml:space="preserve"> </w:t>
      </w:r>
      <w:r>
        <w:t>child/woman feels that they are in danger, they can press the switch so that the buzzer is activated. The automatic</w:t>
      </w:r>
      <w:r>
        <w:rPr>
          <w:spacing w:val="1"/>
        </w:rPr>
        <w:t xml:space="preserve"> </w:t>
      </w:r>
      <w:r>
        <w:rPr>
          <w:spacing w:val="-1"/>
        </w:rPr>
        <w:t xml:space="preserve">operation of the switch happens when </w:t>
      </w:r>
      <w:r>
        <w:t>the values for temperature, heartbeat, sound and position varies from normal</w:t>
      </w:r>
      <w:r>
        <w:rPr>
          <w:spacing w:val="1"/>
        </w:rPr>
        <w:t xml:space="preserve"> </w:t>
      </w:r>
      <w:r>
        <w:t>conditions.</w:t>
      </w:r>
    </w:p>
    <w:p>
      <w:pPr>
        <w:pStyle w:val="5"/>
        <w:ind w:left="100"/>
      </w:pPr>
      <w:r>
        <w:drawing>
          <wp:inline distT="0" distB="0" distL="0" distR="0">
            <wp:extent cx="1224280" cy="109791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772" cy="10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" w:line="184" w:lineRule="exact"/>
        <w:ind w:left="195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6"/>
          <w:sz w:val="16"/>
        </w:rPr>
        <w:t xml:space="preserve"> </w:t>
      </w:r>
      <w:r>
        <w:rPr>
          <w:sz w:val="16"/>
        </w:rPr>
        <w:t>10.</w:t>
      </w:r>
      <w:r>
        <w:rPr>
          <w:spacing w:val="30"/>
          <w:sz w:val="16"/>
        </w:rPr>
        <w:t xml:space="preserve"> </w:t>
      </w:r>
      <w:r>
        <w:rPr>
          <w:sz w:val="16"/>
        </w:rPr>
        <w:t>Emergency switch</w:t>
      </w:r>
    </w:p>
    <w:p>
      <w:pPr>
        <w:pStyle w:val="5"/>
        <w:spacing w:line="230" w:lineRule="exact"/>
        <w:ind w:left="215"/>
      </w:pPr>
      <w:r>
        <w:rPr>
          <w:w w:val="100"/>
        </w:rPr>
        <w:t>•</w:t>
      </w:r>
    </w:p>
    <w:p>
      <w:pPr>
        <w:pStyle w:val="8"/>
        <w:numPr>
          <w:ilvl w:val="0"/>
          <w:numId w:val="1"/>
        </w:numPr>
        <w:tabs>
          <w:tab w:val="left" w:pos="576"/>
          <w:tab w:val="left" w:pos="577"/>
        </w:tabs>
        <w:spacing w:before="15" w:after="0" w:line="240" w:lineRule="auto"/>
        <w:ind w:left="576" w:right="0" w:hanging="362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sensor values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stored</w:t>
      </w:r>
      <w:r>
        <w:rPr>
          <w:spacing w:val="-4"/>
          <w:sz w:val="20"/>
        </w:rPr>
        <w:t xml:space="preserve"> </w:t>
      </w:r>
      <w:r>
        <w:rPr>
          <w:sz w:val="20"/>
        </w:rPr>
        <w:t>in Thing</w:t>
      </w:r>
      <w:r>
        <w:rPr>
          <w:spacing w:val="-4"/>
          <w:sz w:val="20"/>
        </w:rPr>
        <w:t xml:space="preserve"> </w:t>
      </w:r>
      <w:r>
        <w:rPr>
          <w:sz w:val="20"/>
        </w:rPr>
        <w:t>speak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5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for analysis whenever</w:t>
      </w:r>
      <w:r>
        <w:rPr>
          <w:spacing w:val="2"/>
          <w:sz w:val="20"/>
        </w:rPr>
        <w:t xml:space="preserve"> </w:t>
      </w:r>
      <w:r>
        <w:rPr>
          <w:sz w:val="20"/>
        </w:rPr>
        <w:t>required.</w:t>
      </w:r>
    </w:p>
    <w:p>
      <w:pPr>
        <w:pStyle w:val="8"/>
        <w:numPr>
          <w:ilvl w:val="0"/>
          <w:numId w:val="1"/>
        </w:numPr>
        <w:tabs>
          <w:tab w:val="left" w:pos="576"/>
          <w:tab w:val="left" w:pos="577"/>
        </w:tabs>
        <w:spacing w:before="15" w:after="12" w:line="249" w:lineRule="auto"/>
        <w:ind w:left="576" w:right="224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guardian</w:t>
      </w:r>
      <w:r>
        <w:rPr>
          <w:spacing w:val="26"/>
          <w:sz w:val="20"/>
        </w:rPr>
        <w:t xml:space="preserve"> </w:t>
      </w:r>
      <w:r>
        <w:rPr>
          <w:sz w:val="20"/>
        </w:rPr>
        <w:t>or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parent</w:t>
      </w:r>
      <w:r>
        <w:rPr>
          <w:spacing w:val="28"/>
          <w:sz w:val="20"/>
        </w:rPr>
        <w:t xml:space="preserve"> </w:t>
      </w:r>
      <w:r>
        <w:rPr>
          <w:sz w:val="20"/>
        </w:rPr>
        <w:t>are</w:t>
      </w:r>
      <w:r>
        <w:rPr>
          <w:spacing w:val="19"/>
          <w:sz w:val="20"/>
        </w:rPr>
        <w:t xml:space="preserve"> </w:t>
      </w:r>
      <w:r>
        <w:rPr>
          <w:sz w:val="20"/>
        </w:rPr>
        <w:t>able</w:t>
      </w:r>
      <w:r>
        <w:rPr>
          <w:spacing w:val="24"/>
          <w:sz w:val="20"/>
        </w:rPr>
        <w:t xml:space="preserve"> </w:t>
      </w:r>
      <w:r>
        <w:rPr>
          <w:sz w:val="20"/>
        </w:rPr>
        <w:t>to</w:t>
      </w:r>
      <w:r>
        <w:rPr>
          <w:spacing w:val="22"/>
          <w:sz w:val="20"/>
        </w:rPr>
        <w:t xml:space="preserve"> </w:t>
      </w:r>
      <w:r>
        <w:rPr>
          <w:sz w:val="20"/>
        </w:rPr>
        <w:t>see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temperature,</w:t>
      </w:r>
      <w:r>
        <w:rPr>
          <w:spacing w:val="23"/>
          <w:sz w:val="20"/>
        </w:rPr>
        <w:t xml:space="preserve"> </w:t>
      </w:r>
      <w:r>
        <w:rPr>
          <w:sz w:val="20"/>
        </w:rPr>
        <w:t>heartbeat</w:t>
      </w:r>
      <w:r>
        <w:rPr>
          <w:spacing w:val="28"/>
          <w:sz w:val="20"/>
        </w:rPr>
        <w:t xml:space="preserve"> </w:t>
      </w:r>
      <w:r>
        <w:rPr>
          <w:sz w:val="20"/>
        </w:rPr>
        <w:t>values</w:t>
      </w:r>
      <w:r>
        <w:rPr>
          <w:spacing w:val="26"/>
          <w:sz w:val="20"/>
        </w:rPr>
        <w:t xml:space="preserve"> </w:t>
      </w:r>
      <w:r>
        <w:rPr>
          <w:sz w:val="20"/>
        </w:rPr>
        <w:t>remotely</w:t>
      </w:r>
      <w:r>
        <w:rPr>
          <w:spacing w:val="16"/>
          <w:sz w:val="20"/>
        </w:rPr>
        <w:t xml:space="preserve"> </w:t>
      </w:r>
      <w:r>
        <w:rPr>
          <w:sz w:val="20"/>
        </w:rPr>
        <w:t>by</w:t>
      </w:r>
      <w:r>
        <w:rPr>
          <w:spacing w:val="21"/>
          <w:sz w:val="20"/>
        </w:rPr>
        <w:t xml:space="preserve"> </w:t>
      </w:r>
      <w:r>
        <w:rPr>
          <w:sz w:val="20"/>
        </w:rPr>
        <w:t>accessing</w:t>
      </w:r>
      <w:r>
        <w:rPr>
          <w:spacing w:val="32"/>
          <w:sz w:val="20"/>
        </w:rPr>
        <w:t xml:space="preserve"> </w:t>
      </w:r>
      <w:r>
        <w:rPr>
          <w:sz w:val="20"/>
        </w:rPr>
        <w:t>Think</w:t>
      </w:r>
      <w:r>
        <w:rPr>
          <w:spacing w:val="-47"/>
          <w:sz w:val="20"/>
        </w:rPr>
        <w:t xml:space="preserve"> </w:t>
      </w:r>
      <w:r>
        <w:rPr>
          <w:sz w:val="20"/>
        </w:rPr>
        <w:t>speak</w:t>
      </w:r>
      <w:r>
        <w:rPr>
          <w:spacing w:val="1"/>
          <w:sz w:val="20"/>
        </w:rPr>
        <w:t xml:space="preserve"> </w:t>
      </w:r>
      <w:r>
        <w:rPr>
          <w:sz w:val="20"/>
        </w:rPr>
        <w:t>account.</w:t>
      </w:r>
    </w:p>
    <w:p>
      <w:pPr>
        <w:pStyle w:val="5"/>
        <w:ind w:left="100"/>
      </w:pPr>
      <w:r>
        <w:drawing>
          <wp:inline distT="0" distB="0" distL="0" distR="0">
            <wp:extent cx="1889760" cy="106299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917" cy="10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spacing w:before="75"/>
        <w:ind w:left="840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6"/>
          <w:sz w:val="16"/>
        </w:rPr>
        <w:t xml:space="preserve"> </w:t>
      </w:r>
      <w:r>
        <w:rPr>
          <w:sz w:val="16"/>
        </w:rPr>
        <w:t>13.</w:t>
      </w:r>
      <w:r>
        <w:rPr>
          <w:spacing w:val="31"/>
          <w:sz w:val="16"/>
        </w:rPr>
        <w:t xml:space="preserve"> </w:t>
      </w:r>
      <w:r>
        <w:rPr>
          <w:sz w:val="16"/>
        </w:rPr>
        <w:t>Sensor</w:t>
      </w:r>
      <w:r>
        <w:rPr>
          <w:spacing w:val="1"/>
          <w:sz w:val="16"/>
        </w:rPr>
        <w:t xml:space="preserve"> </w:t>
      </w:r>
      <w:r>
        <w:rPr>
          <w:sz w:val="16"/>
        </w:rPr>
        <w:t>data</w:t>
      </w:r>
      <w:r>
        <w:rPr>
          <w:spacing w:val="-3"/>
          <w:sz w:val="16"/>
        </w:rPr>
        <w:t xml:space="preserve"> </w:t>
      </w:r>
      <w:r>
        <w:rPr>
          <w:sz w:val="16"/>
        </w:rPr>
        <w:t>updated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Thing</w:t>
      </w:r>
      <w:r>
        <w:rPr>
          <w:spacing w:val="-3"/>
          <w:sz w:val="16"/>
        </w:rPr>
        <w:t xml:space="preserve"> </w:t>
      </w:r>
      <w:r>
        <w:rPr>
          <w:sz w:val="16"/>
        </w:rPr>
        <w:t>Speak cloud</w:t>
      </w:r>
    </w:p>
    <w:p>
      <w:pPr>
        <w:pStyle w:val="5"/>
        <w:spacing w:before="3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527"/>
          <w:tab w:val="left" w:pos="528"/>
        </w:tabs>
        <w:spacing w:before="1" w:after="0" w:line="240" w:lineRule="auto"/>
        <w:ind w:left="527" w:right="0" w:hanging="313"/>
        <w:jc w:val="left"/>
        <w:rPr>
          <w:i/>
          <w:sz w:val="20"/>
        </w:rPr>
      </w:pPr>
      <w:r>
        <w:rPr>
          <w:i/>
          <w:sz w:val="20"/>
        </w:rPr>
        <w:t>Twilio</w:t>
      </w:r>
    </w:p>
    <w:p>
      <w:pPr>
        <w:pStyle w:val="5"/>
        <w:spacing w:after="16" w:line="252" w:lineRule="auto"/>
        <w:ind w:left="215" w:firstLine="201"/>
      </w:pP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cloud-based</w:t>
      </w:r>
      <w:r>
        <w:rPr>
          <w:spacing w:val="15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send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receive</w:t>
      </w:r>
      <w:r>
        <w:rPr>
          <w:spacing w:val="12"/>
        </w:rPr>
        <w:t xml:space="preserve"> </w:t>
      </w:r>
      <w:r>
        <w:t>Text</w:t>
      </w:r>
      <w:r>
        <w:rPr>
          <w:spacing w:val="17"/>
        </w:rPr>
        <w:t xml:space="preserve"> </w:t>
      </w:r>
      <w:r>
        <w:t>messages.</w:t>
      </w:r>
      <w:r>
        <w:rPr>
          <w:spacing w:val="18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fig.</w:t>
      </w:r>
      <w:r>
        <w:rPr>
          <w:spacing w:val="18"/>
        </w:rPr>
        <w:t xml:space="preserve"> </w:t>
      </w:r>
      <w:r>
        <w:t>14</w:t>
      </w:r>
      <w:r>
        <w:rPr>
          <w:spacing w:val="1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twilio</w:t>
      </w:r>
      <w:r>
        <w:rPr>
          <w:spacing w:val="11"/>
        </w:rPr>
        <w:t xml:space="preserve"> </w:t>
      </w:r>
      <w:r>
        <w:t>account</w:t>
      </w:r>
      <w:r>
        <w:rPr>
          <w:spacing w:val="-47"/>
        </w:rPr>
        <w:t xml:space="preserve"> </w:t>
      </w:r>
      <w:r>
        <w:t>creation</w:t>
      </w:r>
      <w:r>
        <w:rPr>
          <w:spacing w:val="7"/>
        </w:rPr>
        <w:t xml:space="preserve"> </w:t>
      </w:r>
      <w:r>
        <w:t>snapshot is</w:t>
      </w:r>
      <w:r>
        <w:rPr>
          <w:spacing w:val="1"/>
        </w:rPr>
        <w:t xml:space="preserve"> </w:t>
      </w:r>
      <w:r>
        <w:t>given.</w:t>
      </w:r>
    </w:p>
    <w:p>
      <w:pPr>
        <w:pStyle w:val="5"/>
        <w:ind w:left="100"/>
      </w:pPr>
      <w:r>
        <w:drawing>
          <wp:inline distT="0" distB="0" distL="0" distR="0">
            <wp:extent cx="2113280" cy="83312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816" cy="83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5"/>
        <w:rPr>
          <w:sz w:val="32"/>
        </w:rPr>
      </w:pPr>
    </w:p>
    <w:p>
      <w:pPr>
        <w:pStyle w:val="8"/>
        <w:numPr>
          <w:ilvl w:val="0"/>
          <w:numId w:val="1"/>
        </w:numPr>
        <w:tabs>
          <w:tab w:val="left" w:pos="527"/>
          <w:tab w:val="left" w:pos="528"/>
        </w:tabs>
        <w:spacing w:before="0" w:after="0" w:line="240" w:lineRule="auto"/>
        <w:ind w:left="527" w:right="0" w:hanging="313"/>
        <w:jc w:val="left"/>
        <w:rPr>
          <w:i/>
          <w:sz w:val="20"/>
        </w:rPr>
      </w:pPr>
      <w:r>
        <w:rPr>
          <w:i/>
          <w:spacing w:val="-1"/>
          <w:sz w:val="20"/>
        </w:rPr>
        <w:t>VNC</w:t>
      </w:r>
      <w:r>
        <w:rPr>
          <w:i/>
          <w:spacing w:val="-8"/>
          <w:sz w:val="20"/>
        </w:rPr>
        <w:t xml:space="preserve"> </w:t>
      </w:r>
      <w:r>
        <w:rPr>
          <w:i/>
          <w:spacing w:val="-1"/>
          <w:sz w:val="20"/>
        </w:rPr>
        <w:t>Viewer</w:t>
      </w:r>
    </w:p>
    <w:p>
      <w:pPr>
        <w:spacing w:before="12"/>
        <w:ind w:left="194" w:right="0" w:firstLine="0"/>
        <w:jc w:val="left"/>
        <w:rPr>
          <w:sz w:val="16"/>
        </w:rPr>
      </w:pPr>
      <w:r>
        <w:br w:type="column"/>
      </w:r>
      <w:r>
        <w:rPr>
          <w:sz w:val="16"/>
        </w:rPr>
        <w:t>Fig.</w:t>
      </w:r>
      <w:r>
        <w:rPr>
          <w:spacing w:val="-6"/>
          <w:sz w:val="16"/>
        </w:rPr>
        <w:t xml:space="preserve"> </w:t>
      </w:r>
      <w:r>
        <w:rPr>
          <w:sz w:val="16"/>
        </w:rPr>
        <w:t>14.</w:t>
      </w:r>
      <w:r>
        <w:rPr>
          <w:spacing w:val="29"/>
          <w:sz w:val="16"/>
        </w:rPr>
        <w:t xml:space="preserve"> </w:t>
      </w:r>
      <w:r>
        <w:rPr>
          <w:sz w:val="16"/>
        </w:rPr>
        <w:t>Twilio</w:t>
      </w:r>
      <w:r>
        <w:rPr>
          <w:spacing w:val="-7"/>
          <w:sz w:val="16"/>
        </w:rPr>
        <w:t xml:space="preserve"> </w:t>
      </w:r>
      <w:r>
        <w:rPr>
          <w:sz w:val="16"/>
        </w:rPr>
        <w:t>account snapshot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500" w:right="1320" w:bottom="280" w:left="1340" w:header="720" w:footer="720" w:gutter="0"/>
          <w:cols w:equalWidth="0" w:num="2">
            <w:col w:w="1533" w:space="40"/>
            <w:col w:w="8007"/>
          </w:cols>
        </w:sectPr>
      </w:pPr>
    </w:p>
    <w:p>
      <w:pPr>
        <w:pStyle w:val="5"/>
        <w:spacing w:before="1" w:after="10" w:line="252" w:lineRule="auto"/>
        <w:ind w:left="215" w:right="151" w:firstLine="201"/>
        <w:jc w:val="both"/>
      </w:pPr>
      <w:r>
        <w:t>VNC Viewer provides you with remote access to your picked PC. Virtual Network Computing (VNC) is a</w:t>
      </w:r>
      <w:r>
        <w:rPr>
          <w:spacing w:val="1"/>
        </w:rPr>
        <w:t xml:space="preserve"> </w:t>
      </w:r>
      <w:r>
        <w:t>graphical desktop sharing framework to remotely control another computer [5]. Its aids in making a virtual work</w:t>
      </w:r>
      <w:r>
        <w:rPr>
          <w:spacing w:val="1"/>
        </w:rPr>
        <w:t xml:space="preserve"> </w:t>
      </w:r>
      <w:r>
        <w:t>area condition. In the event that your host PC is on a similar neighborhood arrange (for example associated with a</w:t>
      </w:r>
      <w:r>
        <w:rPr>
          <w:spacing w:val="1"/>
        </w:rPr>
        <w:t xml:space="preserve"> </w:t>
      </w:r>
      <w:r>
        <w:rPr>
          <w:spacing w:val="-1"/>
        </w:rPr>
        <w:t xml:space="preserve">similar Wi-Fi or Ethernet organize), at that point you can make a direct </w:t>
      </w:r>
      <w:r>
        <w:t>VNC association with your Raspberry Pi.</w:t>
      </w:r>
      <w:r>
        <w:rPr>
          <w:spacing w:val="1"/>
        </w:rPr>
        <w:t xml:space="preserve"> </w:t>
      </w:r>
      <w:r>
        <w:t>Fig.</w:t>
      </w:r>
      <w:r>
        <w:rPr>
          <w:spacing w:val="-1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snapshot</w:t>
      </w:r>
      <w:r>
        <w:rPr>
          <w:spacing w:val="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VNC</w:t>
      </w:r>
      <w:r>
        <w:rPr>
          <w:spacing w:val="2"/>
        </w:rPr>
        <w:t xml:space="preserve"> </w:t>
      </w:r>
      <w:r>
        <w:t>viewer.</w:t>
      </w:r>
    </w:p>
    <w:p>
      <w:pPr>
        <w:pStyle w:val="5"/>
        <w:ind w:left="100"/>
      </w:pPr>
      <w:r>
        <w:drawing>
          <wp:inline distT="0" distB="0" distL="0" distR="0">
            <wp:extent cx="2077720" cy="1049655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13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ind w:left="182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6"/>
          <w:sz w:val="16"/>
        </w:rPr>
        <w:t xml:space="preserve"> </w:t>
      </w:r>
      <w:r>
        <w:rPr>
          <w:sz w:val="16"/>
        </w:rPr>
        <w:t>15.</w:t>
      </w:r>
      <w:r>
        <w:rPr>
          <w:spacing w:val="34"/>
          <w:sz w:val="16"/>
        </w:rPr>
        <w:t xml:space="preserve"> </w:t>
      </w:r>
      <w:r>
        <w:rPr>
          <w:sz w:val="16"/>
        </w:rPr>
        <w:t>Virtual</w:t>
      </w:r>
      <w:r>
        <w:rPr>
          <w:spacing w:val="-2"/>
          <w:sz w:val="16"/>
        </w:rPr>
        <w:t xml:space="preserve"> </w:t>
      </w:r>
      <w:r>
        <w:rPr>
          <w:sz w:val="16"/>
        </w:rPr>
        <w:t>screen</w:t>
      </w:r>
      <w:r>
        <w:rPr>
          <w:spacing w:val="-1"/>
          <w:sz w:val="16"/>
        </w:rPr>
        <w:t xml:space="preserve"> </w:t>
      </w:r>
      <w:r>
        <w:rPr>
          <w:sz w:val="16"/>
        </w:rPr>
        <w:t>desktop</w:t>
      </w:r>
    </w:p>
    <w:p>
      <w:pPr>
        <w:pStyle w:val="5"/>
        <w:spacing w:before="4"/>
      </w:pPr>
    </w:p>
    <w:p>
      <w:pPr>
        <w:pStyle w:val="2"/>
        <w:numPr>
          <w:ilvl w:val="1"/>
          <w:numId w:val="1"/>
        </w:numPr>
        <w:tabs>
          <w:tab w:val="left" w:pos="2017"/>
        </w:tabs>
        <w:spacing w:before="0" w:after="0" w:line="240" w:lineRule="auto"/>
        <w:ind w:left="2016" w:right="0" w:hanging="203"/>
        <w:jc w:val="both"/>
      </w:pPr>
      <w:r>
        <w:t>Expected</w:t>
      </w:r>
      <w:r>
        <w:rPr>
          <w:spacing w:val="-4"/>
        </w:rPr>
        <w:t xml:space="preserve"> </w:t>
      </w:r>
      <w:r>
        <w:t>outcomes</w:t>
      </w:r>
    </w:p>
    <w:p>
      <w:pPr>
        <w:pStyle w:val="5"/>
        <w:spacing w:before="77" w:line="252" w:lineRule="auto"/>
        <w:ind w:left="215" w:right="144" w:firstLine="201"/>
        <w:jc w:val="both"/>
      </w:pPr>
      <w:r>
        <w:t>The platform on which this project will be implemented is the PIC16F77A microcontroller board that performs</w:t>
      </w:r>
      <w:r>
        <w:rPr>
          <w:spacing w:val="1"/>
        </w:rPr>
        <w:t xml:space="preserve"> </w:t>
      </w:r>
      <w:r>
        <w:t>the conversion</w:t>
      </w:r>
      <w:r>
        <w:rPr>
          <w:spacing w:val="1"/>
        </w:rPr>
        <w:t xml:space="preserve"> </w:t>
      </w:r>
      <w:r>
        <w:t>of analog signals to digital</w:t>
      </w:r>
      <w:r>
        <w:rPr>
          <w:spacing w:val="50"/>
        </w:rPr>
        <w:t xml:space="preserve"> </w:t>
      </w:r>
      <w:r>
        <w:t>values. Thus, the controller acts as an analog to digital</w:t>
      </w:r>
      <w:r>
        <w:rPr>
          <w:spacing w:val="50"/>
        </w:rPr>
        <w:t xml:space="preserve"> </w:t>
      </w:r>
      <w:r>
        <w:t>converter</w:t>
      </w:r>
      <w:r>
        <w:rPr>
          <w:spacing w:val="1"/>
        </w:rPr>
        <w:t xml:space="preserve"> </w:t>
      </w:r>
      <w:r>
        <w:rPr>
          <w:spacing w:val="-1"/>
        </w:rPr>
        <w:t xml:space="preserve">(ADC). The digital </w:t>
      </w:r>
      <w:r>
        <w:t>values are fed to raspberry pi and the functions of transmitting and receiving SMS, is provided</w:t>
      </w:r>
      <w:r>
        <w:rPr>
          <w:spacing w:val="1"/>
        </w:rPr>
        <w:t xml:space="preserve"> </w:t>
      </w:r>
      <w:r>
        <w:t>by GSM Module using GSM network. Additional modules employed will provide current location of child and</w:t>
      </w:r>
      <w:r>
        <w:rPr>
          <w:spacing w:val="1"/>
        </w:rPr>
        <w:t xml:space="preserve"> </w:t>
      </w:r>
      <w:r>
        <w:t>women in terms of latitude and longitude on the google maps that is sent to the guardians via SMS thereby</w:t>
      </w:r>
      <w:r>
        <w:rPr>
          <w:spacing w:val="1"/>
        </w:rPr>
        <w:t xml:space="preserve"> </w:t>
      </w:r>
      <w:r>
        <w:rPr>
          <w:spacing w:val="-1"/>
        </w:rPr>
        <w:t xml:space="preserve">providing maximum accuracy [7]. In the scenario, a lost </w:t>
      </w:r>
      <w:r>
        <w:t>child or women in danger sends a predefined keyword as</w:t>
      </w:r>
      <w:r>
        <w:rPr>
          <w:spacing w:val="1"/>
        </w:rPr>
        <w:t xml:space="preserve"> </w:t>
      </w:r>
      <w:r>
        <w:t>SMS to the wearable device which alerts by sending location to designated individual. Additionally, the wearable</w:t>
      </w:r>
      <w:r>
        <w:rPr>
          <w:spacing w:val="1"/>
        </w:rPr>
        <w:t xml:space="preserve"> </w:t>
      </w:r>
      <w:r>
        <w:t>equipped with distress alarm buzzer which sets to active when the sensors value goes abnormal. Hence the buzzer</w:t>
      </w:r>
      <w:r>
        <w:rPr>
          <w:spacing w:val="1"/>
        </w:rPr>
        <w:t xml:space="preserve"> </w:t>
      </w:r>
      <w:r>
        <w:t>is louder enough and can be heard by the people nearby from a substantial distance. The proposed wearable device</w:t>
      </w:r>
      <w:r>
        <w:rPr>
          <w:spacing w:val="-47"/>
        </w:rPr>
        <w:t xml:space="preserve"> </w:t>
      </w:r>
      <w:r>
        <w:rPr>
          <w:spacing w:val="-1"/>
        </w:rPr>
        <w:t xml:space="preserve">in the form of wrist band will be communicating </w:t>
      </w:r>
      <w:r>
        <w:t>with the guardians via SMS through GSM which ensures secure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link.</w:t>
      </w:r>
      <w:r>
        <w:rPr>
          <w:spacing w:val="1"/>
        </w:rPr>
        <w:t xml:space="preserve"> </w:t>
      </w:r>
      <w:r>
        <w:t>Customization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wearable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achieved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reprogramming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PIC</w:t>
      </w:r>
      <w:r>
        <w:rPr>
          <w:spacing w:val="-1"/>
        </w:rPr>
        <w:t xml:space="preserve"> </w:t>
      </w:r>
      <w:r>
        <w:t>system.</w:t>
      </w:r>
    </w:p>
    <w:p>
      <w:pPr>
        <w:pStyle w:val="5"/>
        <w:rPr>
          <w:sz w:val="22"/>
        </w:rPr>
      </w:pPr>
    </w:p>
    <w:p>
      <w:pPr>
        <w:pStyle w:val="5"/>
        <w:spacing w:before="143"/>
        <w:ind w:left="215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outcomes:</w:t>
      </w:r>
    </w:p>
    <w:p>
      <w:pPr>
        <w:pStyle w:val="8"/>
        <w:numPr>
          <w:ilvl w:val="0"/>
          <w:numId w:val="3"/>
        </w:numPr>
        <w:tabs>
          <w:tab w:val="left" w:pos="936"/>
          <w:tab w:val="left" w:pos="937"/>
        </w:tabs>
        <w:spacing w:before="15" w:after="0" w:line="249" w:lineRule="auto"/>
        <w:ind w:left="936" w:right="233" w:hanging="361"/>
        <w:jc w:val="left"/>
        <w:rPr>
          <w:sz w:val="20"/>
        </w:rPr>
      </w:pPr>
      <w:r>
        <w:rPr>
          <w:sz w:val="20"/>
        </w:rPr>
        <w:t>With</w:t>
      </w:r>
      <w:r>
        <w:rPr>
          <w:spacing w:val="9"/>
          <w:sz w:val="20"/>
        </w:rPr>
        <w:t xml:space="preserve"> </w:t>
      </w:r>
      <w:r>
        <w:rPr>
          <w:sz w:val="20"/>
        </w:rPr>
        <w:t>aid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GSM</w:t>
      </w:r>
      <w:r>
        <w:rPr>
          <w:spacing w:val="7"/>
          <w:sz w:val="20"/>
        </w:rPr>
        <w:t xml:space="preserve"> </w:t>
      </w:r>
      <w:r>
        <w:rPr>
          <w:sz w:val="20"/>
        </w:rPr>
        <w:t>module,</w:t>
      </w:r>
      <w:r>
        <w:rPr>
          <w:spacing w:val="6"/>
          <w:sz w:val="20"/>
        </w:rPr>
        <w:t xml:space="preserve"> </w:t>
      </w:r>
      <w:r>
        <w:rPr>
          <w:sz w:val="20"/>
        </w:rPr>
        <w:t>current</w:t>
      </w:r>
      <w:r>
        <w:rPr>
          <w:spacing w:val="2"/>
          <w:sz w:val="20"/>
        </w:rPr>
        <w:t xml:space="preserve"> </w:t>
      </w:r>
      <w:r>
        <w:rPr>
          <w:sz w:val="20"/>
        </w:rPr>
        <w:t>location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child</w:t>
      </w:r>
      <w:r>
        <w:rPr>
          <w:spacing w:val="5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women</w:t>
      </w:r>
      <w:r>
        <w:rPr>
          <w:spacing w:val="9"/>
          <w:sz w:val="20"/>
        </w:rPr>
        <w:t xml:space="preserve"> </w:t>
      </w:r>
      <w:r>
        <w:rPr>
          <w:sz w:val="20"/>
        </w:rPr>
        <w:t>can</w:t>
      </w:r>
      <w:r>
        <w:rPr>
          <w:spacing w:val="9"/>
          <w:sz w:val="20"/>
        </w:rPr>
        <w:t xml:space="preserve"> </w:t>
      </w:r>
      <w:r>
        <w:rPr>
          <w:sz w:val="20"/>
        </w:rPr>
        <w:t>be</w:t>
      </w:r>
      <w:r>
        <w:rPr>
          <w:spacing w:val="7"/>
          <w:sz w:val="20"/>
        </w:rPr>
        <w:t xml:space="preserve"> </w:t>
      </w:r>
      <w:r>
        <w:rPr>
          <w:sz w:val="20"/>
        </w:rPr>
        <w:t>detected</w:t>
      </w:r>
      <w:r>
        <w:rPr>
          <w:spacing w:val="4"/>
          <w:sz w:val="20"/>
        </w:rPr>
        <w:t xml:space="preserve"> </w:t>
      </w:r>
      <w:r>
        <w:rPr>
          <w:sz w:val="20"/>
        </w:rPr>
        <w:t>accurately in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short</w:t>
      </w:r>
      <w:r>
        <w:rPr>
          <w:spacing w:val="7"/>
          <w:sz w:val="20"/>
        </w:rPr>
        <w:t xml:space="preserve"> </w:t>
      </w:r>
      <w:r>
        <w:rPr>
          <w:sz w:val="20"/>
        </w:rPr>
        <w:t>span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</w:p>
    <w:p>
      <w:pPr>
        <w:pStyle w:val="8"/>
        <w:numPr>
          <w:ilvl w:val="0"/>
          <w:numId w:val="3"/>
        </w:numPr>
        <w:tabs>
          <w:tab w:val="left" w:pos="936"/>
          <w:tab w:val="left" w:pos="937"/>
        </w:tabs>
        <w:spacing w:before="2" w:after="0" w:line="252" w:lineRule="auto"/>
        <w:ind w:left="936" w:right="231" w:hanging="361"/>
        <w:jc w:val="left"/>
        <w:rPr>
          <w:sz w:val="20"/>
        </w:rPr>
      </w:pPr>
      <w:r>
        <w:rPr>
          <w:sz w:val="20"/>
        </w:rPr>
        <w:t>Predefined</w:t>
      </w:r>
      <w:r>
        <w:rPr>
          <w:spacing w:val="10"/>
          <w:sz w:val="20"/>
        </w:rPr>
        <w:t xml:space="preserve"> </w:t>
      </w:r>
      <w:r>
        <w:rPr>
          <w:sz w:val="20"/>
        </w:rPr>
        <w:t>values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sensors</w:t>
      </w:r>
      <w:r>
        <w:rPr>
          <w:spacing w:val="8"/>
          <w:sz w:val="20"/>
        </w:rPr>
        <w:t xml:space="preserve"> </w:t>
      </w:r>
      <w:r>
        <w:rPr>
          <w:sz w:val="20"/>
        </w:rPr>
        <w:t>can</w:t>
      </w:r>
      <w:r>
        <w:rPr>
          <w:spacing w:val="10"/>
          <w:sz w:val="20"/>
        </w:rPr>
        <w:t xml:space="preserve"> </w:t>
      </w:r>
      <w:r>
        <w:rPr>
          <w:sz w:val="20"/>
        </w:rPr>
        <w:t>monitor</w:t>
      </w:r>
      <w:r>
        <w:rPr>
          <w:spacing w:val="11"/>
          <w:sz w:val="20"/>
        </w:rPr>
        <w:t xml:space="preserve"> </w:t>
      </w:r>
      <w:r>
        <w:rPr>
          <w:sz w:val="20"/>
        </w:rPr>
        <w:t>minimal</w:t>
      </w:r>
      <w:r>
        <w:rPr>
          <w:spacing w:val="-13"/>
          <w:sz w:val="20"/>
        </w:rPr>
        <w:t xml:space="preserve"> </w:t>
      </w:r>
      <w:r>
        <w:rPr>
          <w:sz w:val="20"/>
        </w:rPr>
        <w:t>health</w:t>
      </w:r>
      <w:r>
        <w:rPr>
          <w:spacing w:val="11"/>
          <w:sz w:val="20"/>
        </w:rPr>
        <w:t xml:space="preserve"> </w:t>
      </w:r>
      <w:r>
        <w:rPr>
          <w:sz w:val="20"/>
        </w:rPr>
        <w:t>condition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child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child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z w:val="20"/>
        </w:rPr>
        <w:t>order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take</w:t>
      </w:r>
      <w:r>
        <w:rPr>
          <w:spacing w:val="-47"/>
          <w:sz w:val="20"/>
        </w:rPr>
        <w:t xml:space="preserve"> </w:t>
      </w:r>
      <w:r>
        <w:rPr>
          <w:sz w:val="20"/>
        </w:rPr>
        <w:t>immediate</w:t>
      </w:r>
      <w:r>
        <w:rPr>
          <w:spacing w:val="-2"/>
          <w:sz w:val="20"/>
        </w:rPr>
        <w:t xml:space="preserve"> </w:t>
      </w:r>
      <w:r>
        <w:rPr>
          <w:sz w:val="20"/>
        </w:rPr>
        <w:t>action</w:t>
      </w:r>
      <w:r>
        <w:rPr>
          <w:spacing w:val="2"/>
          <w:sz w:val="20"/>
        </w:rPr>
        <w:t xml:space="preserve"> </w:t>
      </w:r>
      <w:r>
        <w:rPr>
          <w:sz w:val="20"/>
        </w:rPr>
        <w:t>when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values increase</w:t>
      </w:r>
      <w:r>
        <w:rPr>
          <w:spacing w:val="-1"/>
          <w:sz w:val="20"/>
        </w:rPr>
        <w:t xml:space="preserve"> </w:t>
      </w:r>
      <w:r>
        <w:rPr>
          <w:sz w:val="20"/>
        </w:rPr>
        <w:t>above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threshold.</w:t>
      </w:r>
    </w:p>
    <w:p>
      <w:pPr>
        <w:pStyle w:val="8"/>
        <w:numPr>
          <w:ilvl w:val="0"/>
          <w:numId w:val="3"/>
        </w:numPr>
        <w:tabs>
          <w:tab w:val="left" w:pos="936"/>
          <w:tab w:val="left" w:pos="937"/>
        </w:tabs>
        <w:spacing w:before="2" w:after="0" w:line="249" w:lineRule="auto"/>
        <w:ind w:left="936" w:right="224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29"/>
          <w:sz w:val="20"/>
        </w:rPr>
        <w:t xml:space="preserve"> </w:t>
      </w:r>
      <w:r>
        <w:rPr>
          <w:sz w:val="20"/>
        </w:rPr>
        <w:t>prevent</w:t>
      </w:r>
      <w:r>
        <w:rPr>
          <w:spacing w:val="36"/>
          <w:sz w:val="20"/>
        </w:rPr>
        <w:t xml:space="preserve"> </w:t>
      </w:r>
      <w:r>
        <w:rPr>
          <w:sz w:val="20"/>
        </w:rPr>
        <w:t>an</w:t>
      </w:r>
      <w:r>
        <w:rPr>
          <w:spacing w:val="34"/>
          <w:sz w:val="20"/>
        </w:rPr>
        <w:t xml:space="preserve"> </w:t>
      </w:r>
      <w:r>
        <w:rPr>
          <w:sz w:val="20"/>
        </w:rPr>
        <w:t>individual</w:t>
      </w:r>
      <w:r>
        <w:rPr>
          <w:spacing w:val="31"/>
          <w:sz w:val="20"/>
        </w:rPr>
        <w:t xml:space="preserve"> </w:t>
      </w:r>
      <w:r>
        <w:rPr>
          <w:sz w:val="20"/>
        </w:rPr>
        <w:t>from</w:t>
      </w:r>
      <w:r>
        <w:rPr>
          <w:spacing w:val="37"/>
          <w:sz w:val="20"/>
        </w:rPr>
        <w:t xml:space="preserve"> </w:t>
      </w:r>
      <w:r>
        <w:rPr>
          <w:sz w:val="20"/>
        </w:rPr>
        <w:t>drooping,</w:t>
      </w:r>
      <w:r>
        <w:rPr>
          <w:spacing w:val="32"/>
          <w:sz w:val="20"/>
        </w:rPr>
        <w:t xml:space="preserve"> </w:t>
      </w:r>
      <w:r>
        <w:rPr>
          <w:sz w:val="20"/>
        </w:rPr>
        <w:t>we</w:t>
      </w:r>
      <w:r>
        <w:rPr>
          <w:spacing w:val="31"/>
          <w:sz w:val="20"/>
        </w:rPr>
        <w:t xml:space="preserve"> </w:t>
      </w:r>
      <w:r>
        <w:rPr>
          <w:sz w:val="20"/>
        </w:rPr>
        <w:t>have</w:t>
      </w:r>
      <w:r>
        <w:rPr>
          <w:spacing w:val="8"/>
          <w:sz w:val="20"/>
        </w:rPr>
        <w:t xml:space="preserve"> </w:t>
      </w:r>
      <w:r>
        <w:rPr>
          <w:sz w:val="20"/>
        </w:rPr>
        <w:t>accelerometer</w:t>
      </w:r>
      <w:r>
        <w:rPr>
          <w:spacing w:val="35"/>
          <w:sz w:val="20"/>
        </w:rPr>
        <w:t xml:space="preserve"> </w:t>
      </w:r>
      <w:r>
        <w:rPr>
          <w:sz w:val="20"/>
        </w:rPr>
        <w:t>that</w:t>
      </w:r>
      <w:r>
        <w:rPr>
          <w:spacing w:val="31"/>
          <w:sz w:val="20"/>
        </w:rPr>
        <w:t xml:space="preserve"> </w:t>
      </w:r>
      <w:r>
        <w:rPr>
          <w:sz w:val="20"/>
        </w:rPr>
        <w:t>determines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change</w:t>
      </w:r>
      <w:r>
        <w:rPr>
          <w:spacing w:val="31"/>
          <w:sz w:val="20"/>
        </w:rPr>
        <w:t xml:space="preserve"> </w:t>
      </w:r>
      <w:r>
        <w:rPr>
          <w:sz w:val="20"/>
        </w:rPr>
        <w:t>in</w:t>
      </w:r>
      <w:r>
        <w:rPr>
          <w:spacing w:val="34"/>
          <w:sz w:val="20"/>
        </w:rPr>
        <w:t xml:space="preserve"> </w:t>
      </w:r>
      <w:r>
        <w:rPr>
          <w:sz w:val="20"/>
        </w:rPr>
        <w:t>body</w:t>
      </w:r>
      <w:r>
        <w:rPr>
          <w:spacing w:val="-47"/>
          <w:sz w:val="20"/>
        </w:rPr>
        <w:t xml:space="preserve"> </w:t>
      </w:r>
      <w:r>
        <w:rPr>
          <w:sz w:val="20"/>
        </w:rPr>
        <w:t>position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child.</w:t>
      </w:r>
    </w:p>
    <w:p>
      <w:pPr>
        <w:pStyle w:val="8"/>
        <w:numPr>
          <w:ilvl w:val="0"/>
          <w:numId w:val="3"/>
        </w:numPr>
        <w:tabs>
          <w:tab w:val="left" w:pos="936"/>
          <w:tab w:val="left" w:pos="937"/>
        </w:tabs>
        <w:spacing w:before="1" w:after="0" w:line="249" w:lineRule="auto"/>
        <w:ind w:left="936" w:right="223" w:hanging="361"/>
        <w:jc w:val="left"/>
        <w:rPr>
          <w:sz w:val="20"/>
        </w:rPr>
      </w:pPr>
      <w:r>
        <w:rPr>
          <w:spacing w:val="-1"/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Panic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situation</w:t>
      </w:r>
      <w:r>
        <w:rPr>
          <w:spacing w:val="13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child</w:t>
      </w:r>
      <w:r>
        <w:rPr>
          <w:spacing w:val="7"/>
          <w:sz w:val="20"/>
        </w:rPr>
        <w:t xml:space="preserve"> </w:t>
      </w:r>
      <w:r>
        <w:rPr>
          <w:spacing w:val="-1"/>
          <w:sz w:val="20"/>
        </w:rPr>
        <w:t>or</w:t>
      </w:r>
      <w:r>
        <w:rPr>
          <w:spacing w:val="7"/>
          <w:sz w:val="20"/>
        </w:rPr>
        <w:t xml:space="preserve"> </w:t>
      </w:r>
      <w:r>
        <w:rPr>
          <w:spacing w:val="-1"/>
          <w:sz w:val="20"/>
        </w:rPr>
        <w:t>women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device</w:t>
      </w:r>
      <w:r>
        <w:rPr>
          <w:spacing w:val="5"/>
          <w:sz w:val="20"/>
        </w:rPr>
        <w:t xml:space="preserve"> </w:t>
      </w:r>
      <w:r>
        <w:rPr>
          <w:sz w:val="20"/>
        </w:rPr>
        <w:t>notifies</w:t>
      </w:r>
      <w:r>
        <w:rPr>
          <w:spacing w:val="5"/>
          <w:sz w:val="20"/>
        </w:rPr>
        <w:t xml:space="preserve"> </w:t>
      </w:r>
      <w:r>
        <w:rPr>
          <w:sz w:val="20"/>
        </w:rPr>
        <w:t>parent</w:t>
      </w:r>
      <w:r>
        <w:rPr>
          <w:spacing w:val="8"/>
          <w:sz w:val="20"/>
        </w:rPr>
        <w:t xml:space="preserve"> </w:t>
      </w:r>
      <w:r>
        <w:rPr>
          <w:sz w:val="20"/>
        </w:rPr>
        <w:t>or</w:t>
      </w:r>
      <w:r>
        <w:rPr>
          <w:spacing w:val="7"/>
          <w:sz w:val="20"/>
        </w:rPr>
        <w:t xml:space="preserve"> </w:t>
      </w:r>
      <w:r>
        <w:rPr>
          <w:sz w:val="20"/>
        </w:rPr>
        <w:t>guardian</w:t>
      </w:r>
      <w:r>
        <w:rPr>
          <w:spacing w:val="6"/>
          <w:sz w:val="20"/>
        </w:rPr>
        <w:t xml:space="preserve"> </w:t>
      </w:r>
      <w:r>
        <w:rPr>
          <w:sz w:val="20"/>
        </w:rPr>
        <w:t>revealing</w:t>
      </w:r>
      <w:r>
        <w:rPr>
          <w:spacing w:val="4"/>
          <w:sz w:val="20"/>
        </w:rPr>
        <w:t xml:space="preserve"> </w:t>
      </w:r>
      <w:r>
        <w:rPr>
          <w:sz w:val="20"/>
        </w:rPr>
        <w:t>child’s or</w:t>
      </w:r>
      <w:r>
        <w:rPr>
          <w:spacing w:val="-12"/>
          <w:sz w:val="20"/>
        </w:rPr>
        <w:t xml:space="preserve"> </w:t>
      </w:r>
      <w:r>
        <w:rPr>
          <w:sz w:val="20"/>
        </w:rPr>
        <w:t>women’s</w:t>
      </w:r>
      <w:r>
        <w:rPr>
          <w:spacing w:val="-47"/>
          <w:sz w:val="20"/>
        </w:rPr>
        <w:t xml:space="preserve"> </w:t>
      </w:r>
      <w:r>
        <w:rPr>
          <w:sz w:val="20"/>
        </w:rPr>
        <w:t>distress.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5"/>
        <w:ind w:left="100"/>
      </w:pPr>
      <w:r>
        <w:drawing>
          <wp:inline distT="0" distB="0" distL="0" distR="0">
            <wp:extent cx="2005330" cy="149987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533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183" w:lineRule="exact"/>
        <w:ind w:left="1987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 xml:space="preserve"> </w:t>
      </w:r>
      <w:r>
        <w:rPr>
          <w:sz w:val="16"/>
        </w:rPr>
        <w:t>16.</w:t>
      </w:r>
      <w:r>
        <w:rPr>
          <w:spacing w:val="31"/>
          <w:sz w:val="16"/>
        </w:rPr>
        <w:t xml:space="preserve"> </w:t>
      </w:r>
      <w:r>
        <w:rPr>
          <w:sz w:val="16"/>
        </w:rPr>
        <w:t>Expected</w:t>
      </w:r>
      <w:r>
        <w:rPr>
          <w:spacing w:val="-2"/>
          <w:sz w:val="16"/>
        </w:rPr>
        <w:t xml:space="preserve"> </w:t>
      </w:r>
      <w:r>
        <w:rPr>
          <w:sz w:val="16"/>
        </w:rPr>
        <w:t>product</w:t>
      </w:r>
    </w:p>
    <w:p>
      <w:pPr>
        <w:pStyle w:val="5"/>
        <w:spacing w:before="5"/>
      </w:pPr>
    </w:p>
    <w:p>
      <w:pPr>
        <w:pStyle w:val="2"/>
        <w:numPr>
          <w:ilvl w:val="1"/>
          <w:numId w:val="3"/>
        </w:numPr>
        <w:tabs>
          <w:tab w:val="left" w:pos="2286"/>
        </w:tabs>
        <w:spacing w:before="0" w:after="0" w:line="240" w:lineRule="auto"/>
        <w:ind w:left="2285" w:right="0" w:hanging="203"/>
        <w:jc w:val="left"/>
      </w:pPr>
      <w:r>
        <w:t>Future</w:t>
      </w:r>
      <w:r>
        <w:rPr>
          <w:spacing w:val="-1"/>
        </w:rPr>
        <w:t xml:space="preserve"> </w:t>
      </w:r>
      <w:r>
        <w:t>scope</w:t>
      </w:r>
    </w:p>
    <w:p>
      <w:pPr>
        <w:pStyle w:val="8"/>
        <w:numPr>
          <w:ilvl w:val="0"/>
          <w:numId w:val="3"/>
        </w:numPr>
        <w:tabs>
          <w:tab w:val="left" w:pos="936"/>
          <w:tab w:val="left" w:pos="937"/>
        </w:tabs>
        <w:spacing w:before="72" w:after="0" w:line="249" w:lineRule="auto"/>
        <w:ind w:left="936" w:right="226" w:hanging="361"/>
        <w:jc w:val="left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size of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components</w:t>
      </w:r>
      <w:r>
        <w:rPr>
          <w:sz w:val="20"/>
        </w:rPr>
        <w:t xml:space="preserve"> used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4"/>
          <w:sz w:val="20"/>
        </w:rPr>
        <w:t xml:space="preserve"> </w:t>
      </w:r>
      <w:r>
        <w:rPr>
          <w:sz w:val="20"/>
        </w:rPr>
        <w:t>can</w:t>
      </w:r>
      <w:r>
        <w:rPr>
          <w:spacing w:val="7"/>
          <w:sz w:val="20"/>
        </w:rPr>
        <w:t xml:space="preserve"> </w:t>
      </w:r>
      <w:r>
        <w:rPr>
          <w:sz w:val="20"/>
        </w:rPr>
        <w:t>be</w:t>
      </w:r>
      <w:r>
        <w:rPr>
          <w:spacing w:val="3"/>
          <w:sz w:val="20"/>
        </w:rPr>
        <w:t xml:space="preserve"> </w:t>
      </w:r>
      <w:r>
        <w:rPr>
          <w:sz w:val="20"/>
        </w:rPr>
        <w:t>decreased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process</w:t>
      </w:r>
      <w:r>
        <w:rPr>
          <w:spacing w:val="-9"/>
          <w:sz w:val="20"/>
        </w:rPr>
        <w:t xml:space="preserve"> </w:t>
      </w:r>
      <w:r>
        <w:rPr>
          <w:sz w:val="20"/>
        </w:rPr>
        <w:t>called</w:t>
      </w:r>
      <w:r>
        <w:rPr>
          <w:spacing w:val="-6"/>
          <w:sz w:val="20"/>
        </w:rPr>
        <w:t xml:space="preserve"> </w:t>
      </w:r>
      <w:r>
        <w:rPr>
          <w:sz w:val="20"/>
        </w:rPr>
        <w:t>micro</w:t>
      </w:r>
      <w:r>
        <w:rPr>
          <w:spacing w:val="-7"/>
          <w:sz w:val="20"/>
        </w:rPr>
        <w:t xml:space="preserve"> </w:t>
      </w:r>
      <w:r>
        <w:rPr>
          <w:sz w:val="20"/>
        </w:rPr>
        <w:t>fabrication, so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47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transformed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a wristwatch.</w:t>
      </w:r>
    </w:p>
    <w:p>
      <w:pPr>
        <w:pStyle w:val="8"/>
        <w:numPr>
          <w:ilvl w:val="0"/>
          <w:numId w:val="3"/>
        </w:numPr>
        <w:tabs>
          <w:tab w:val="left" w:pos="936"/>
          <w:tab w:val="left" w:pos="937"/>
        </w:tabs>
        <w:spacing w:before="2" w:after="0" w:line="254" w:lineRule="auto"/>
        <w:ind w:left="936" w:right="229" w:hanging="361"/>
        <w:jc w:val="left"/>
        <w:rPr>
          <w:sz w:val="20"/>
        </w:rPr>
      </w:pPr>
      <w:r>
        <w:rPr>
          <w:sz w:val="20"/>
        </w:rPr>
        <w:t>Emergency</w:t>
      </w:r>
      <w:r>
        <w:rPr>
          <w:spacing w:val="5"/>
          <w:sz w:val="20"/>
        </w:rPr>
        <w:t xml:space="preserve"> </w:t>
      </w:r>
      <w:r>
        <w:rPr>
          <w:sz w:val="20"/>
        </w:rPr>
        <w:t>calling</w:t>
      </w:r>
      <w:r>
        <w:rPr>
          <w:spacing w:val="13"/>
          <w:sz w:val="20"/>
        </w:rPr>
        <w:t xml:space="preserve"> </w:t>
      </w:r>
      <w:r>
        <w:rPr>
          <w:sz w:val="20"/>
        </w:rPr>
        <w:t>feature</w:t>
      </w:r>
      <w:r>
        <w:rPr>
          <w:spacing w:val="10"/>
          <w:sz w:val="20"/>
        </w:rPr>
        <w:t xml:space="preserve"> </w:t>
      </w:r>
      <w:r>
        <w:rPr>
          <w:sz w:val="20"/>
        </w:rPr>
        <w:t>can</w:t>
      </w:r>
      <w:r>
        <w:rPr>
          <w:spacing w:val="17"/>
          <w:sz w:val="20"/>
        </w:rPr>
        <w:t xml:space="preserve"> </w:t>
      </w:r>
      <w:r>
        <w:rPr>
          <w:sz w:val="20"/>
        </w:rPr>
        <w:t>be</w:t>
      </w:r>
      <w:r>
        <w:rPr>
          <w:spacing w:val="10"/>
          <w:sz w:val="20"/>
        </w:rPr>
        <w:t xml:space="preserve"> </w:t>
      </w:r>
      <w:r>
        <w:rPr>
          <w:sz w:val="20"/>
        </w:rPr>
        <w:t>incorporated</w:t>
      </w:r>
      <w:r>
        <w:rPr>
          <w:spacing w:val="14"/>
          <w:sz w:val="20"/>
        </w:rPr>
        <w:t xml:space="preserve"> </w:t>
      </w:r>
      <w:r>
        <w:rPr>
          <w:sz w:val="20"/>
        </w:rPr>
        <w:t>wherein</w:t>
      </w:r>
      <w:r>
        <w:rPr>
          <w:spacing w:val="12"/>
          <w:sz w:val="20"/>
        </w:rPr>
        <w:t xml:space="preserve"> </w:t>
      </w:r>
      <w:r>
        <w:rPr>
          <w:sz w:val="20"/>
        </w:rPr>
        <w:t>women</w:t>
      </w:r>
      <w:r>
        <w:rPr>
          <w:spacing w:val="12"/>
          <w:sz w:val="20"/>
        </w:rPr>
        <w:t xml:space="preserve"> </w:t>
      </w:r>
      <w:r>
        <w:rPr>
          <w:sz w:val="20"/>
        </w:rPr>
        <w:t>or</w:t>
      </w:r>
      <w:r>
        <w:rPr>
          <w:spacing w:val="12"/>
          <w:sz w:val="20"/>
        </w:rPr>
        <w:t xml:space="preserve"> </w:t>
      </w:r>
      <w:r>
        <w:rPr>
          <w:sz w:val="20"/>
        </w:rPr>
        <w:t>child</w:t>
      </w:r>
      <w:r>
        <w:rPr>
          <w:spacing w:val="8"/>
          <w:sz w:val="20"/>
        </w:rPr>
        <w:t xml:space="preserve"> </w:t>
      </w:r>
      <w:r>
        <w:rPr>
          <w:sz w:val="20"/>
        </w:rPr>
        <w:t>under</w:t>
      </w:r>
      <w:r>
        <w:rPr>
          <w:spacing w:val="13"/>
          <w:sz w:val="20"/>
        </w:rPr>
        <w:t xml:space="preserve"> </w:t>
      </w:r>
      <w:r>
        <w:rPr>
          <w:sz w:val="20"/>
        </w:rPr>
        <w:t>panic</w:t>
      </w:r>
      <w:r>
        <w:rPr>
          <w:spacing w:val="9"/>
          <w:sz w:val="20"/>
        </w:rPr>
        <w:t xml:space="preserve"> </w:t>
      </w:r>
      <w:r>
        <w:rPr>
          <w:sz w:val="20"/>
        </w:rPr>
        <w:t>circumstances</w:t>
      </w:r>
      <w:r>
        <w:rPr>
          <w:spacing w:val="15"/>
          <w:sz w:val="20"/>
        </w:rPr>
        <w:t xml:space="preserve"> </w:t>
      </w:r>
      <w:r>
        <w:rPr>
          <w:sz w:val="20"/>
        </w:rPr>
        <w:t>can</w:t>
      </w:r>
      <w:r>
        <w:rPr>
          <w:spacing w:val="-47"/>
          <w:sz w:val="20"/>
        </w:rPr>
        <w:t xml:space="preserve"> </w:t>
      </w:r>
      <w:r>
        <w:rPr>
          <w:sz w:val="20"/>
        </w:rPr>
        <w:t>contact</w:t>
      </w:r>
      <w:r>
        <w:rPr>
          <w:spacing w:val="-1"/>
          <w:sz w:val="20"/>
        </w:rPr>
        <w:t xml:space="preserve"> </w:t>
      </w:r>
      <w:r>
        <w:rPr>
          <w:sz w:val="20"/>
        </w:rPr>
        <w:t>police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assistance.</w:t>
      </w:r>
    </w:p>
    <w:p>
      <w:pPr>
        <w:pStyle w:val="8"/>
        <w:numPr>
          <w:ilvl w:val="0"/>
          <w:numId w:val="3"/>
        </w:numPr>
        <w:tabs>
          <w:tab w:val="left" w:pos="936"/>
          <w:tab w:val="left" w:pos="937"/>
        </w:tabs>
        <w:spacing w:before="0" w:after="0" w:line="227" w:lineRule="exact"/>
        <w:ind w:left="936" w:right="0" w:hanging="361"/>
        <w:jc w:val="left"/>
        <w:rPr>
          <w:sz w:val="20"/>
        </w:rPr>
      </w:pPr>
      <w:r>
        <w:rPr>
          <w:sz w:val="20"/>
        </w:rPr>
        <w:t>SMS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sent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2"/>
          <w:sz w:val="20"/>
        </w:rPr>
        <w:t xml:space="preserve"> </w:t>
      </w:r>
      <w:r>
        <w:rPr>
          <w:sz w:val="20"/>
        </w:rPr>
        <w:t>one</w:t>
      </w:r>
      <w:r>
        <w:rPr>
          <w:spacing w:val="-7"/>
          <w:sz w:val="20"/>
        </w:rPr>
        <w:t xml:space="preserve"> </w:t>
      </w:r>
      <w:r>
        <w:rPr>
          <w:sz w:val="20"/>
        </w:rPr>
        <w:t>individual.</w:t>
      </w:r>
    </w:p>
    <w:p>
      <w:pPr>
        <w:pStyle w:val="5"/>
        <w:spacing w:before="7"/>
        <w:rPr>
          <w:sz w:val="22"/>
        </w:rPr>
      </w:pPr>
    </w:p>
    <w:p>
      <w:pPr>
        <w:pStyle w:val="2"/>
        <w:numPr>
          <w:ilvl w:val="1"/>
          <w:numId w:val="3"/>
        </w:numPr>
        <w:tabs>
          <w:tab w:val="left" w:pos="2358"/>
        </w:tabs>
        <w:spacing w:before="0" w:after="0" w:line="240" w:lineRule="auto"/>
        <w:ind w:left="2357" w:right="0" w:hanging="203"/>
        <w:jc w:val="both"/>
      </w:pPr>
      <w:r>
        <w:t>Conclusion</w:t>
      </w:r>
    </w:p>
    <w:p>
      <w:pPr>
        <w:pStyle w:val="5"/>
        <w:spacing w:before="73" w:line="252" w:lineRule="auto"/>
        <w:ind w:left="215" w:right="227" w:firstLine="201"/>
        <w:jc w:val="both"/>
      </w:pPr>
      <w:r>
        <w:t>To save time and reduce crimes happening we are developing smart child and adult security system which is</w:t>
      </w:r>
      <w:r>
        <w:rPr>
          <w:spacing w:val="1"/>
        </w:rPr>
        <w:t xml:space="preserve"> </w:t>
      </w:r>
      <w:r>
        <w:t>wearable. This helps guardians to locate their children and women faster and precisely using internet of things.</w:t>
      </w:r>
      <w:r>
        <w:rPr>
          <w:spacing w:val="1"/>
        </w:rPr>
        <w:t xml:space="preserve"> </w:t>
      </w:r>
      <w:r>
        <w:t>The present work reduces the human</w:t>
      </w:r>
      <w:r>
        <w:rPr>
          <w:spacing w:val="1"/>
        </w:rPr>
        <w:t xml:space="preserve"> </w:t>
      </w:r>
      <w:r>
        <w:t>effort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particularly mother’s</w:t>
      </w:r>
      <w:r>
        <w:rPr>
          <w:spacing w:val="50"/>
        </w:rPr>
        <w:t xml:space="preserve"> </w:t>
      </w:r>
      <w:r>
        <w:t>stresses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working times about child.</w:t>
      </w:r>
      <w:r>
        <w:rPr>
          <w:spacing w:val="1"/>
        </w:rPr>
        <w:t xml:space="preserve"> </w:t>
      </w:r>
      <w:r>
        <w:t>The device affords above scope for modifications for further improvements and operational efficiency, which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commercially</w:t>
      </w:r>
      <w:r>
        <w:rPr>
          <w:spacing w:val="-8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attractive.</w:t>
      </w:r>
    </w:p>
    <w:p>
      <w:pPr>
        <w:pStyle w:val="5"/>
        <w:spacing w:before="5"/>
        <w:rPr>
          <w:sz w:val="21"/>
        </w:rPr>
      </w:pPr>
    </w:p>
    <w:p>
      <w:pPr>
        <w:pStyle w:val="2"/>
        <w:ind w:left="3638" w:right="3646" w:firstLine="0"/>
        <w:jc w:val="center"/>
      </w:pPr>
      <w:r>
        <w:t>References</w:t>
      </w:r>
    </w:p>
    <w:p>
      <w:pPr>
        <w:pStyle w:val="8"/>
        <w:numPr>
          <w:ilvl w:val="0"/>
          <w:numId w:val="1"/>
        </w:numPr>
        <w:tabs>
          <w:tab w:val="left" w:pos="577"/>
        </w:tabs>
        <w:spacing w:before="72" w:after="0" w:line="240" w:lineRule="auto"/>
        <w:ind w:left="576" w:right="226" w:hanging="361"/>
        <w:jc w:val="both"/>
        <w:rPr>
          <w:sz w:val="16"/>
        </w:rPr>
      </w:pPr>
      <w:r>
        <w:rPr>
          <w:sz w:val="16"/>
        </w:rPr>
        <w:t>A. Jatti, M. Kannan, R. M. Alisha, P. Vijayalakshmi and S. Sinha, "Design and development of an IOT based wearable device for the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safety and security of women and girl children," </w:t>
      </w:r>
      <w:r>
        <w:rPr>
          <w:i/>
          <w:sz w:val="16"/>
        </w:rPr>
        <w:t>2016 IEEE International Conference on Recent Trends in Electronics, Information &amp;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Communication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Technology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(RTEICT)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Bangalore,</w:t>
      </w:r>
      <w:r>
        <w:rPr>
          <w:spacing w:val="-2"/>
          <w:sz w:val="16"/>
        </w:rPr>
        <w:t xml:space="preserve"> </w:t>
      </w:r>
      <w:r>
        <w:rPr>
          <w:sz w:val="16"/>
        </w:rPr>
        <w:t>2016,</w:t>
      </w:r>
      <w:r>
        <w:rPr>
          <w:spacing w:val="-3"/>
          <w:sz w:val="16"/>
        </w:rPr>
        <w:t xml:space="preserve"> </w:t>
      </w:r>
      <w:r>
        <w:rPr>
          <w:sz w:val="16"/>
        </w:rPr>
        <w:t>pp.</w:t>
      </w:r>
      <w:r>
        <w:rPr>
          <w:spacing w:val="-8"/>
          <w:sz w:val="16"/>
        </w:rPr>
        <w:t xml:space="preserve"> </w:t>
      </w:r>
      <w:r>
        <w:rPr>
          <w:sz w:val="16"/>
        </w:rPr>
        <w:t>1108-1112.</w:t>
      </w:r>
    </w:p>
    <w:p>
      <w:pPr>
        <w:pStyle w:val="8"/>
        <w:numPr>
          <w:ilvl w:val="0"/>
          <w:numId w:val="1"/>
        </w:numPr>
        <w:tabs>
          <w:tab w:val="left" w:pos="577"/>
        </w:tabs>
        <w:spacing w:before="5" w:after="0" w:line="240" w:lineRule="auto"/>
        <w:ind w:left="576" w:right="0" w:hanging="362"/>
        <w:jc w:val="both"/>
        <w:rPr>
          <w:sz w:val="16"/>
        </w:rPr>
      </w:pPr>
      <w:r>
        <w:rPr>
          <w:sz w:val="16"/>
        </w:rPr>
        <w:t>David</w:t>
      </w:r>
      <w:r>
        <w:rPr>
          <w:spacing w:val="-5"/>
          <w:sz w:val="16"/>
        </w:rPr>
        <w:t xml:space="preserve"> </w:t>
      </w:r>
      <w:r>
        <w:rPr>
          <w:sz w:val="16"/>
        </w:rPr>
        <w:t>Hanes,</w:t>
      </w:r>
      <w:r>
        <w:rPr>
          <w:spacing w:val="-3"/>
          <w:sz w:val="16"/>
        </w:rPr>
        <w:t xml:space="preserve"> </w:t>
      </w:r>
      <w:r>
        <w:rPr>
          <w:sz w:val="16"/>
        </w:rPr>
        <w:t>Gonzalo,</w:t>
      </w:r>
      <w:r>
        <w:rPr>
          <w:spacing w:val="-3"/>
          <w:sz w:val="16"/>
        </w:rPr>
        <w:t xml:space="preserve"> </w:t>
      </w:r>
      <w:r>
        <w:rPr>
          <w:sz w:val="16"/>
        </w:rPr>
        <w:t>Patrick</w:t>
      </w:r>
      <w:r>
        <w:rPr>
          <w:spacing w:val="-4"/>
          <w:sz w:val="16"/>
        </w:rPr>
        <w:t xml:space="preserve"> </w:t>
      </w:r>
      <w:r>
        <w:rPr>
          <w:sz w:val="16"/>
        </w:rPr>
        <w:t>Grosetete,</w:t>
      </w:r>
      <w:r>
        <w:rPr>
          <w:spacing w:val="-4"/>
          <w:sz w:val="16"/>
        </w:rPr>
        <w:t xml:space="preserve"> </w:t>
      </w:r>
      <w:r>
        <w:rPr>
          <w:sz w:val="16"/>
        </w:rPr>
        <w:t>Robert,</w:t>
      </w:r>
      <w:r>
        <w:rPr>
          <w:spacing w:val="-3"/>
          <w:sz w:val="16"/>
        </w:rPr>
        <w:t xml:space="preserve"> </w:t>
      </w:r>
      <w:r>
        <w:rPr>
          <w:sz w:val="16"/>
        </w:rPr>
        <w:t>Barton,</w:t>
      </w:r>
      <w:r>
        <w:rPr>
          <w:spacing w:val="-7"/>
          <w:sz w:val="16"/>
        </w:rPr>
        <w:t xml:space="preserve"> </w:t>
      </w:r>
      <w:r>
        <w:rPr>
          <w:sz w:val="16"/>
        </w:rPr>
        <w:t>Jerome</w:t>
      </w:r>
      <w:r>
        <w:rPr>
          <w:spacing w:val="-5"/>
          <w:sz w:val="16"/>
        </w:rPr>
        <w:t xml:space="preserve"> </w:t>
      </w:r>
      <w:r>
        <w:rPr>
          <w:sz w:val="16"/>
        </w:rPr>
        <w:t>Henry“IoT</w:t>
      </w:r>
      <w:r>
        <w:rPr>
          <w:spacing w:val="-2"/>
          <w:sz w:val="16"/>
        </w:rPr>
        <w:t xml:space="preserve"> </w:t>
      </w:r>
      <w:r>
        <w:rPr>
          <w:sz w:val="16"/>
        </w:rPr>
        <w:t>Fundamental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Networking</w:t>
      </w:r>
      <w:r>
        <w:rPr>
          <w:spacing w:val="-7"/>
          <w:sz w:val="16"/>
        </w:rPr>
        <w:t xml:space="preserve"> </w:t>
      </w:r>
      <w:r>
        <w:rPr>
          <w:sz w:val="16"/>
        </w:rPr>
        <w:t>Technologies,</w:t>
      </w:r>
      <w:r>
        <w:rPr>
          <w:spacing w:val="-6"/>
          <w:sz w:val="16"/>
        </w:rPr>
        <w:t xml:space="preserve"> </w:t>
      </w:r>
      <w:r>
        <w:rPr>
          <w:sz w:val="16"/>
        </w:rPr>
        <w:t>Protocols”.</w:t>
      </w:r>
    </w:p>
    <w:p>
      <w:pPr>
        <w:pStyle w:val="5"/>
        <w:spacing w:before="9"/>
        <w:rPr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577"/>
        </w:tabs>
        <w:spacing w:before="0" w:after="0" w:line="240" w:lineRule="auto"/>
        <w:ind w:left="576" w:right="5563" w:hanging="361"/>
        <w:jc w:val="both"/>
        <w:rPr>
          <w:sz w:val="16"/>
        </w:rPr>
      </w:pPr>
      <w:r>
        <w:rPr>
          <w:sz w:val="16"/>
        </w:rPr>
        <w:t>“Programmers guide to Internet Mail: SMTP” First</w:t>
      </w:r>
      <w:r>
        <w:rPr>
          <w:spacing w:val="1"/>
          <w:sz w:val="16"/>
        </w:rPr>
        <w:t xml:space="preserve"> </w:t>
      </w:r>
      <w:r>
        <w:rPr>
          <w:sz w:val="16"/>
        </w:rPr>
        <w:t>edition by JohnRhoton.</w:t>
      </w:r>
    </w:p>
    <w:p>
      <w:pPr>
        <w:pStyle w:val="8"/>
        <w:numPr>
          <w:ilvl w:val="0"/>
          <w:numId w:val="1"/>
        </w:numPr>
        <w:tabs>
          <w:tab w:val="left" w:pos="577"/>
        </w:tabs>
        <w:spacing w:before="2" w:after="0" w:line="240" w:lineRule="auto"/>
        <w:ind w:left="576" w:right="5550" w:hanging="361"/>
        <w:jc w:val="both"/>
        <w:rPr>
          <w:sz w:val="16"/>
        </w:rPr>
      </w:pPr>
      <w:r>
        <w:rPr>
          <w:sz w:val="16"/>
        </w:rPr>
        <w:t>L. Mhatre and N. Rai, "Integration between wireless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sensor</w:t>
      </w:r>
      <w:r>
        <w:rPr>
          <w:sz w:val="16"/>
        </w:rPr>
        <w:t xml:space="preserve"> and cloud," </w:t>
      </w:r>
      <w:r>
        <w:rPr>
          <w:i/>
          <w:sz w:val="16"/>
        </w:rPr>
        <w:t>2017 International Conference on</w:t>
      </w:r>
      <w:r>
        <w:rPr>
          <w:i/>
          <w:spacing w:val="-37"/>
          <w:sz w:val="16"/>
        </w:rPr>
        <w:t xml:space="preserve"> </w:t>
      </w:r>
      <w:r>
        <w:rPr>
          <w:i/>
          <w:spacing w:val="-1"/>
          <w:sz w:val="16"/>
        </w:rPr>
        <w:t xml:space="preserve">I-SMAC </w:t>
      </w:r>
      <w:r>
        <w:rPr>
          <w:i/>
          <w:sz w:val="16"/>
        </w:rPr>
        <w:t>(IoT in Social, Mobile, Analytics and Cloud)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(I-SMAC)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Palladam,</w:t>
      </w:r>
      <w:r>
        <w:rPr>
          <w:spacing w:val="-2"/>
          <w:sz w:val="16"/>
        </w:rPr>
        <w:t xml:space="preserve"> </w:t>
      </w:r>
      <w:r>
        <w:rPr>
          <w:sz w:val="16"/>
        </w:rPr>
        <w:t>2017,</w:t>
      </w:r>
      <w:r>
        <w:rPr>
          <w:spacing w:val="-3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>779-782.</w:t>
      </w:r>
    </w:p>
    <w:p>
      <w:pPr>
        <w:pStyle w:val="8"/>
        <w:numPr>
          <w:ilvl w:val="0"/>
          <w:numId w:val="1"/>
        </w:numPr>
        <w:tabs>
          <w:tab w:val="left" w:pos="577"/>
        </w:tabs>
        <w:spacing w:before="0" w:after="0" w:line="182" w:lineRule="exact"/>
        <w:ind w:left="576" w:right="0" w:hanging="362"/>
        <w:jc w:val="both"/>
        <w:rPr>
          <w:sz w:val="16"/>
        </w:rPr>
      </w:pPr>
      <w:r>
        <w:rPr>
          <w:sz w:val="16"/>
        </w:rPr>
        <w:t>T.</w:t>
      </w:r>
      <w:r>
        <w:rPr>
          <w:spacing w:val="17"/>
          <w:sz w:val="16"/>
        </w:rPr>
        <w:t xml:space="preserve"> </w:t>
      </w:r>
      <w:r>
        <w:rPr>
          <w:sz w:val="16"/>
        </w:rPr>
        <w:t>Richardson,</w:t>
      </w:r>
      <w:r>
        <w:rPr>
          <w:spacing w:val="18"/>
          <w:sz w:val="16"/>
        </w:rPr>
        <w:t xml:space="preserve"> </w:t>
      </w:r>
      <w:r>
        <w:rPr>
          <w:sz w:val="16"/>
        </w:rPr>
        <w:t>Q.</w:t>
      </w:r>
      <w:r>
        <w:rPr>
          <w:spacing w:val="22"/>
          <w:sz w:val="16"/>
        </w:rPr>
        <w:t xml:space="preserve"> </w:t>
      </w:r>
      <w:r>
        <w:rPr>
          <w:sz w:val="16"/>
        </w:rPr>
        <w:t>Stafford-Fraser,</w:t>
      </w:r>
      <w:r>
        <w:rPr>
          <w:spacing w:val="22"/>
          <w:sz w:val="16"/>
        </w:rPr>
        <w:t xml:space="preserve"> </w:t>
      </w:r>
      <w:r>
        <w:rPr>
          <w:sz w:val="16"/>
        </w:rPr>
        <w:t>K.</w:t>
      </w:r>
      <w:r>
        <w:rPr>
          <w:spacing w:val="18"/>
          <w:sz w:val="16"/>
        </w:rPr>
        <w:t xml:space="preserve"> </w:t>
      </w:r>
      <w:r>
        <w:rPr>
          <w:sz w:val="16"/>
        </w:rPr>
        <w:t>R.</w:t>
      </w:r>
      <w:r>
        <w:rPr>
          <w:spacing w:val="22"/>
          <w:sz w:val="16"/>
        </w:rPr>
        <w:t xml:space="preserve"> </w:t>
      </w:r>
      <w:r>
        <w:rPr>
          <w:sz w:val="16"/>
        </w:rPr>
        <w:t>Wood</w:t>
      </w:r>
      <w:r>
        <w:rPr>
          <w:spacing w:val="17"/>
          <w:sz w:val="16"/>
        </w:rPr>
        <w:t xml:space="preserve"> </w:t>
      </w:r>
      <w:r>
        <w:rPr>
          <w:sz w:val="16"/>
        </w:rPr>
        <w:t>and</w:t>
      </w:r>
    </w:p>
    <w:p>
      <w:pPr>
        <w:spacing w:before="0" w:line="242" w:lineRule="auto"/>
        <w:ind w:left="576" w:right="5559" w:firstLine="0"/>
        <w:jc w:val="both"/>
        <w:rPr>
          <w:sz w:val="16"/>
        </w:rPr>
      </w:pPr>
      <w:r>
        <w:rPr>
          <w:sz w:val="16"/>
        </w:rPr>
        <w:t>A. Hopper, "Virtual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network computing," in </w:t>
      </w:r>
      <w:r>
        <w:rPr>
          <w:i/>
          <w:sz w:val="16"/>
        </w:rPr>
        <w:t>IEEE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Internet Computing</w:t>
      </w:r>
      <w:r>
        <w:rPr>
          <w:sz w:val="16"/>
        </w:rPr>
        <w:t>, vol. 2, no. 1, pp. 33- 38, Jan.-</w:t>
      </w:r>
      <w:r>
        <w:rPr>
          <w:spacing w:val="1"/>
          <w:sz w:val="16"/>
        </w:rPr>
        <w:t xml:space="preserve"> </w:t>
      </w:r>
      <w:r>
        <w:rPr>
          <w:sz w:val="16"/>
        </w:rPr>
        <w:t>Feb.</w:t>
      </w:r>
      <w:r>
        <w:rPr>
          <w:spacing w:val="-3"/>
          <w:sz w:val="16"/>
        </w:rPr>
        <w:t xml:space="preserve"> </w:t>
      </w:r>
      <w:r>
        <w:rPr>
          <w:sz w:val="16"/>
        </w:rPr>
        <w:t>1998.</w:t>
      </w:r>
    </w:p>
    <w:p>
      <w:pPr>
        <w:pStyle w:val="8"/>
        <w:numPr>
          <w:ilvl w:val="0"/>
          <w:numId w:val="1"/>
        </w:numPr>
        <w:tabs>
          <w:tab w:val="left" w:pos="577"/>
          <w:tab w:val="left" w:pos="1876"/>
          <w:tab w:val="left" w:pos="3354"/>
          <w:tab w:val="left" w:pos="3706"/>
        </w:tabs>
        <w:spacing w:before="0" w:after="0" w:line="240" w:lineRule="auto"/>
        <w:ind w:left="576" w:right="5559" w:hanging="361"/>
        <w:jc w:val="both"/>
        <w:rPr>
          <w:sz w:val="16"/>
        </w:rPr>
      </w:pPr>
      <w:r>
        <w:rPr>
          <w:sz w:val="16"/>
        </w:rPr>
        <w:t>“Digital</w:t>
      </w:r>
      <w:r>
        <w:rPr>
          <w:spacing w:val="1"/>
          <w:sz w:val="16"/>
        </w:rPr>
        <w:t xml:space="preserve"> </w:t>
      </w:r>
      <w:r>
        <w:rPr>
          <w:sz w:val="16"/>
        </w:rPr>
        <w:t>Parenting: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Best</w:t>
      </w:r>
      <w:r>
        <w:rPr>
          <w:spacing w:val="1"/>
          <w:sz w:val="16"/>
        </w:rPr>
        <w:t xml:space="preserve"> </w:t>
      </w:r>
      <w:r>
        <w:rPr>
          <w:sz w:val="16"/>
        </w:rPr>
        <w:t>Wearable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new</w:t>
      </w:r>
      <w:r>
        <w:rPr>
          <w:spacing w:val="1"/>
          <w:sz w:val="16"/>
        </w:rPr>
        <w:t xml:space="preserve"> </w:t>
      </w:r>
      <w:r>
        <w:rPr>
          <w:sz w:val="16"/>
        </w:rPr>
        <w:t>smart baby monitors. The latest smart baby monitors</w:t>
      </w:r>
      <w:r>
        <w:rPr>
          <w:spacing w:val="1"/>
          <w:sz w:val="16"/>
        </w:rPr>
        <w:t xml:space="preserve"> </w:t>
      </w:r>
      <w:r>
        <w:rPr>
          <w:sz w:val="16"/>
        </w:rPr>
        <w:t>and connected tech for</w:t>
      </w:r>
      <w:r>
        <w:rPr>
          <w:spacing w:val="1"/>
          <w:sz w:val="16"/>
        </w:rPr>
        <w:t xml:space="preserve"> </w:t>
      </w:r>
      <w:r>
        <w:rPr>
          <w:sz w:val="16"/>
        </w:rPr>
        <w:t>your</w:t>
      </w:r>
      <w:r>
        <w:rPr>
          <w:spacing w:val="1"/>
          <w:sz w:val="16"/>
        </w:rPr>
        <w:t xml:space="preserve"> </w:t>
      </w:r>
      <w:r>
        <w:rPr>
          <w:sz w:val="16"/>
        </w:rPr>
        <w:t>peace of mind,</w:t>
      </w:r>
      <w:r>
        <w:rPr>
          <w:spacing w:val="1"/>
          <w:sz w:val="16"/>
        </w:rPr>
        <w:t xml:space="preserve"> </w:t>
      </w:r>
      <w:r>
        <w:rPr>
          <w:sz w:val="16"/>
        </w:rPr>
        <w:t>Tech</w:t>
      </w:r>
      <w:r>
        <w:rPr>
          <w:spacing w:val="1"/>
          <w:sz w:val="16"/>
        </w:rPr>
        <w:t xml:space="preserve"> </w:t>
      </w:r>
      <w:r>
        <w:rPr>
          <w:sz w:val="16"/>
        </w:rPr>
        <w:t>2015,</w:t>
      </w:r>
      <w:r>
        <w:rPr>
          <w:sz w:val="16"/>
        </w:rPr>
        <w:tab/>
      </w:r>
      <w:r>
        <w:rPr>
          <w:sz w:val="16"/>
        </w:rPr>
        <w:t>[Online]</w:t>
      </w:r>
      <w:r>
        <w:rPr>
          <w:sz w:val="16"/>
        </w:rPr>
        <w:tab/>
      </w:r>
      <w:r>
        <w:rPr>
          <w:spacing w:val="-1"/>
          <w:sz w:val="16"/>
        </w:rPr>
        <w:t>Available:</w:t>
      </w:r>
      <w:r>
        <w:rPr>
          <w:color w:val="0000FF"/>
          <w:spacing w:val="-38"/>
          <w:sz w:val="16"/>
        </w:rPr>
        <w:t xml:space="preserve"> </w:t>
      </w:r>
      <w:r>
        <w:fldChar w:fldCharType="begin"/>
      </w:r>
      <w:r>
        <w:instrText xml:space="preserve"> HYPERLINK "http://www.wearable.com/parenting/the" \h </w:instrText>
      </w:r>
      <w:r>
        <w:fldChar w:fldCharType="separate"/>
      </w:r>
      <w:r>
        <w:rPr>
          <w:color w:val="0000FF"/>
          <w:sz w:val="16"/>
          <w:u w:val="single" w:color="0000FF"/>
        </w:rPr>
        <w:t>http://www.wearable.com/parenting/the</w:t>
      </w:r>
      <w:r>
        <w:rPr>
          <w:sz w:val="16"/>
        </w:rPr>
        <w:t>-</w:t>
      </w:r>
      <w:r>
        <w:rPr>
          <w:sz w:val="16"/>
        </w:rPr>
        <w:fldChar w:fldCharType="end"/>
      </w:r>
      <w:r>
        <w:rPr>
          <w:sz w:val="16"/>
        </w:rPr>
        <w:tab/>
      </w:r>
      <w:r>
        <w:rPr>
          <w:sz w:val="16"/>
        </w:rPr>
        <w:tab/>
      </w:r>
      <w:r>
        <w:rPr>
          <w:spacing w:val="-1"/>
          <w:sz w:val="16"/>
        </w:rPr>
        <w:t>best-</w:t>
      </w:r>
      <w:r>
        <w:rPr>
          <w:spacing w:val="-38"/>
          <w:sz w:val="16"/>
        </w:rPr>
        <w:t xml:space="preserve"> </w:t>
      </w:r>
      <w:r>
        <w:rPr>
          <w:sz w:val="16"/>
        </w:rPr>
        <w:t>wearblesbabies-smart-baby-monitors.</w:t>
      </w:r>
    </w:p>
    <w:p>
      <w:pPr>
        <w:pStyle w:val="8"/>
        <w:numPr>
          <w:ilvl w:val="0"/>
          <w:numId w:val="1"/>
        </w:numPr>
        <w:tabs>
          <w:tab w:val="left" w:pos="577"/>
        </w:tabs>
        <w:spacing w:before="0" w:after="0" w:line="240" w:lineRule="auto"/>
        <w:ind w:left="576" w:right="0" w:hanging="362"/>
        <w:jc w:val="both"/>
        <w:rPr>
          <w:sz w:val="16"/>
        </w:rPr>
      </w:pPr>
      <w:r>
        <w:rPr>
          <w:sz w:val="16"/>
        </w:rPr>
        <w:t>H.</w:t>
      </w:r>
      <w:r>
        <w:rPr>
          <w:spacing w:val="-2"/>
          <w:sz w:val="16"/>
        </w:rPr>
        <w:t xml:space="preserve"> </w:t>
      </w:r>
      <w:r>
        <w:rPr>
          <w:sz w:val="16"/>
        </w:rPr>
        <w:t>Moustafa,</w:t>
      </w:r>
      <w:r>
        <w:rPr>
          <w:spacing w:val="-3"/>
          <w:sz w:val="16"/>
        </w:rPr>
        <w:t xml:space="preserve"> </w:t>
      </w:r>
      <w:r>
        <w:rPr>
          <w:sz w:val="16"/>
        </w:rPr>
        <w:t>H.</w:t>
      </w:r>
      <w:r>
        <w:rPr>
          <w:spacing w:val="8"/>
          <w:sz w:val="16"/>
        </w:rPr>
        <w:t xml:space="preserve"> </w:t>
      </w:r>
      <w:r>
        <w:rPr>
          <w:sz w:val="16"/>
        </w:rPr>
        <w:t>Kenn,</w:t>
      </w:r>
      <w:r>
        <w:rPr>
          <w:spacing w:val="2"/>
          <w:sz w:val="16"/>
        </w:rPr>
        <w:t xml:space="preserve"> </w:t>
      </w:r>
      <w:r>
        <w:rPr>
          <w:sz w:val="16"/>
        </w:rPr>
        <w:t>K.</w:t>
      </w:r>
      <w:r>
        <w:rPr>
          <w:spacing w:val="3"/>
          <w:sz w:val="16"/>
        </w:rPr>
        <w:t xml:space="preserve"> </w:t>
      </w:r>
      <w:r>
        <w:rPr>
          <w:sz w:val="16"/>
        </w:rPr>
        <w:t>Sayrafian,</w:t>
      </w:r>
      <w:r>
        <w:rPr>
          <w:spacing w:val="3"/>
          <w:sz w:val="16"/>
        </w:rPr>
        <w:t xml:space="preserve"> </w:t>
      </w:r>
      <w:r>
        <w:rPr>
          <w:sz w:val="16"/>
        </w:rPr>
        <w:t>W.</w:t>
      </w:r>
      <w:r>
        <w:rPr>
          <w:spacing w:val="2"/>
          <w:sz w:val="16"/>
        </w:rPr>
        <w:t xml:space="preserve"> </w:t>
      </w:r>
      <w:r>
        <w:rPr>
          <w:sz w:val="16"/>
        </w:rPr>
        <w:t>Scanlon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</w:p>
    <w:p>
      <w:pPr>
        <w:spacing w:before="0"/>
        <w:ind w:left="576" w:right="5562" w:firstLine="0"/>
        <w:jc w:val="both"/>
        <w:rPr>
          <w:sz w:val="16"/>
        </w:rPr>
      </w:pPr>
      <w:r>
        <w:rPr>
          <w:sz w:val="16"/>
        </w:rPr>
        <w:t>Y. Zhang, "Mobile wearable communications [Guest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Editorial]," in </w:t>
      </w:r>
      <w:r>
        <w:rPr>
          <w:i/>
          <w:sz w:val="16"/>
        </w:rPr>
        <w:t>IEEE Wireless Communications</w:t>
      </w:r>
      <w:r>
        <w:rPr>
          <w:sz w:val="16"/>
        </w:rPr>
        <w:t>, vol.</w:t>
      </w:r>
      <w:r>
        <w:rPr>
          <w:spacing w:val="1"/>
          <w:sz w:val="16"/>
        </w:rPr>
        <w:t xml:space="preserve"> </w:t>
      </w:r>
      <w:r>
        <w:rPr>
          <w:sz w:val="16"/>
        </w:rPr>
        <w:t>22,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2"/>
          <w:sz w:val="16"/>
        </w:rPr>
        <w:t xml:space="preserve"> </w:t>
      </w:r>
      <w:r>
        <w:rPr>
          <w:sz w:val="16"/>
        </w:rPr>
        <w:t>1,</w:t>
      </w:r>
      <w:r>
        <w:rPr>
          <w:spacing w:val="-3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>10-11,</w:t>
      </w:r>
      <w:r>
        <w:rPr>
          <w:spacing w:val="-3"/>
          <w:sz w:val="16"/>
        </w:rPr>
        <w:t xml:space="preserve"> </w:t>
      </w:r>
      <w:r>
        <w:rPr>
          <w:sz w:val="16"/>
        </w:rPr>
        <w:t>February</w:t>
      </w:r>
      <w:r>
        <w:rPr>
          <w:spacing w:val="-4"/>
          <w:sz w:val="16"/>
        </w:rPr>
        <w:t xml:space="preserve"> </w:t>
      </w:r>
      <w:r>
        <w:rPr>
          <w:sz w:val="16"/>
        </w:rPr>
        <w:t>2015.</w:t>
      </w:r>
    </w:p>
    <w:p>
      <w:pPr>
        <w:pStyle w:val="8"/>
        <w:numPr>
          <w:ilvl w:val="0"/>
          <w:numId w:val="1"/>
        </w:numPr>
        <w:tabs>
          <w:tab w:val="left" w:pos="577"/>
        </w:tabs>
        <w:spacing w:before="0" w:after="0" w:line="240" w:lineRule="auto"/>
        <w:ind w:left="576" w:right="5559" w:hanging="361"/>
        <w:jc w:val="both"/>
        <w:rPr>
          <w:sz w:val="16"/>
        </w:rPr>
      </w:pPr>
      <w:r>
        <w:rPr>
          <w:sz w:val="16"/>
        </w:rPr>
        <w:t>“Working Principle of PIC Microcontroller,” [online]</w:t>
      </w:r>
      <w:r>
        <w:rPr>
          <w:spacing w:val="-37"/>
          <w:sz w:val="16"/>
        </w:rPr>
        <w:t xml:space="preserve"> </w:t>
      </w:r>
      <w:r>
        <w:rPr>
          <w:sz w:val="16"/>
        </w:rPr>
        <w:t>available at: http</w:t>
      </w:r>
      <w:r>
        <w:fldChar w:fldCharType="begin"/>
      </w:r>
      <w:r>
        <w:instrText xml:space="preserve"> HYPERLINK "http://www.edgefxkits.com/blog/know-peripheral-interface" \h </w:instrText>
      </w:r>
      <w:r>
        <w:fldChar w:fldCharType="separate"/>
      </w:r>
      <w:r>
        <w:rPr>
          <w:color w:val="0000FF"/>
          <w:sz w:val="16"/>
          <w:u w:val="single" w:color="0000FF"/>
        </w:rPr>
        <w:t>s://www.ed</w:t>
      </w:r>
      <w:r>
        <w:rPr>
          <w:color w:val="0000FF"/>
          <w:sz w:val="16"/>
          <w:u w:val="single" w:color="0000FF"/>
        </w:rPr>
        <w:fldChar w:fldCharType="end"/>
      </w:r>
      <w:r>
        <w:rPr>
          <w:sz w:val="16"/>
        </w:rPr>
        <w:t>gefx</w:t>
      </w:r>
      <w:r>
        <w:fldChar w:fldCharType="begin"/>
      </w:r>
      <w:r>
        <w:instrText xml:space="preserve"> HYPERLINK "http://www.edgefxkits.com/blog/know-peripheral-interface" \h </w:instrText>
      </w:r>
      <w:r>
        <w:fldChar w:fldCharType="separate"/>
      </w:r>
      <w:r>
        <w:rPr>
          <w:color w:val="0000FF"/>
          <w:sz w:val="16"/>
          <w:u w:val="single" w:color="0000FF"/>
        </w:rPr>
        <w:t>kits.com/blog/know-</w:t>
      </w:r>
      <w:r>
        <w:rPr>
          <w:color w:val="0000FF"/>
          <w:sz w:val="16"/>
          <w:u w:val="single" w:color="0000FF"/>
        </w:rPr>
        <w:fldChar w:fldCharType="end"/>
      </w:r>
      <w:r>
        <w:rPr>
          <w:color w:val="0000FF"/>
          <w:spacing w:val="-37"/>
          <w:sz w:val="16"/>
        </w:rPr>
        <w:t xml:space="preserve"> </w:t>
      </w:r>
      <w:r>
        <w:fldChar w:fldCharType="begin"/>
      </w:r>
      <w:r>
        <w:instrText xml:space="preserve"> HYPERLINK "http://www.edgefxkits.com/blog/know-peripheral-interface" \h </w:instrText>
      </w:r>
      <w:r>
        <w:fldChar w:fldCharType="separate"/>
      </w:r>
      <w:r>
        <w:rPr>
          <w:color w:val="0000FF"/>
          <w:sz w:val="16"/>
          <w:u w:val="single" w:color="0000FF"/>
        </w:rPr>
        <w:t>peripheral-interface</w:t>
      </w:r>
      <w:r>
        <w:rPr>
          <w:color w:val="0000FF"/>
          <w:sz w:val="16"/>
          <w:u w:val="single" w:color="0000FF"/>
        </w:rPr>
        <w:fldChar w:fldCharType="end"/>
      </w:r>
      <w:r>
        <w:rPr>
          <w:color w:val="0000FF"/>
          <w:spacing w:val="1"/>
          <w:sz w:val="16"/>
        </w:rPr>
        <w:t xml:space="preserve"> </w:t>
      </w:r>
      <w:r>
        <w:rPr>
          <w:sz w:val="16"/>
        </w:rPr>
        <w:t>controller-</w:t>
      </w:r>
      <w:r>
        <w:rPr>
          <w:spacing w:val="1"/>
          <w:sz w:val="16"/>
        </w:rPr>
        <w:t xml:space="preserve"> </w:t>
      </w:r>
      <w:r>
        <w:rPr>
          <w:sz w:val="16"/>
        </w:rPr>
        <w:t>pic-architecture-</w:t>
      </w:r>
      <w:r>
        <w:rPr>
          <w:spacing w:val="1"/>
          <w:sz w:val="16"/>
        </w:rPr>
        <w:t xml:space="preserve"> </w:t>
      </w:r>
      <w:r>
        <w:rPr>
          <w:sz w:val="16"/>
        </w:rPr>
        <w:t>working/</w:t>
      </w:r>
    </w:p>
    <w:sectPr>
      <w:pgSz w:w="12240" w:h="15840"/>
      <w:pgMar w:top="144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936" w:hanging="36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2" w:hanging="207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7" w:hanging="202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7" w:hanging="2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5" w:hanging="2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2" w:hanging="2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10" w:hanging="2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27" w:hanging="2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5" w:hanging="202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15" w:hanging="293"/>
      </w:pPr>
      <w:rPr>
        <w:rFonts w:hint="default"/>
        <w:w w:val="10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95" w:hanging="207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20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00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480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663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846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30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13" w:hanging="207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936" w:hanging="36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85" w:hanging="202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0" w:hanging="2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2" w:hanging="2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5" w:hanging="2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67" w:hanging="2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0" w:hanging="2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2" w:hanging="2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75" w:hanging="20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19741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502" w:hanging="203"/>
      <w:jc w:val="both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64"/>
      <w:ind w:left="100" w:right="117"/>
      <w:jc w:val="both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0"/>
      <w:ind w:left="936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162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2022-11-04T05:42:00Z</dcterms:created>
  <dc:creator>ELCOT</dc:creator>
  <cp:lastModifiedBy>ELCOT</cp:lastModifiedBy>
  <dcterms:modified xsi:type="dcterms:W3CDTF">2022-11-04T06:18:14Z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726C7B9683324D84BF035A6CB142FC00</vt:lpwstr>
  </property>
</Properties>
</file>